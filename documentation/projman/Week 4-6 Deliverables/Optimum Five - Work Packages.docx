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B0818" w14:textId="0E0CA0C7" w:rsidR="00BD5A2D" w:rsidRDefault="00BD5A2D"/>
    <w:p w14:paraId="1580AF10" w14:textId="04C8B835" w:rsidR="00E817BE" w:rsidRDefault="00E817BE"/>
    <w:p w14:paraId="234F6FFE" w14:textId="39883997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438B62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4ED60" w14:textId="77777777" w:rsidR="00E817BE" w:rsidRDefault="00E817BE" w:rsidP="003A021C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4142" w14:textId="77777777" w:rsidR="00E817BE" w:rsidRDefault="00E817BE" w:rsidP="003A021C">
            <w:r>
              <w:rPr>
                <w:rStyle w:val="fontstyle21"/>
                <w:lang w:bidi="ar"/>
              </w:rPr>
              <w:t>1.1.1</w:t>
            </w:r>
          </w:p>
        </w:tc>
      </w:tr>
      <w:tr w:rsidR="00E817BE" w14:paraId="7D843E5C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D0868" w14:textId="77777777" w:rsidR="00E817BE" w:rsidRDefault="00E817BE" w:rsidP="003A021C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858D3" w14:textId="77777777" w:rsidR="00E817BE" w:rsidRDefault="00E817BE" w:rsidP="003A021C">
            <w:r>
              <w:rPr>
                <w:rStyle w:val="fontstyle21"/>
                <w:lang w:bidi="ar"/>
              </w:rPr>
              <w:t>Design Thinking</w:t>
            </w:r>
          </w:p>
        </w:tc>
      </w:tr>
      <w:tr w:rsidR="00E817BE" w14:paraId="4315264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9F7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D2D06" w14:textId="565B1C8E" w:rsidR="00E817BE" w:rsidRDefault="003C0A91" w:rsidP="003A021C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44051496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A6F9A" w14:textId="77777777" w:rsidR="00E817BE" w:rsidRDefault="00E817BE" w:rsidP="003A021C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1973" w14:textId="470ABA37" w:rsidR="00E817BE" w:rsidRDefault="0067719E" w:rsidP="003A021C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72286512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A718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E0D13" w14:textId="77777777" w:rsidR="00E817BE" w:rsidRDefault="00E817BE" w:rsidP="003A021C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:rsidRPr="00363ECA" w14:paraId="3538C423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A5535" w14:textId="77777777" w:rsidR="00E817BE" w:rsidRDefault="00E817BE" w:rsidP="003A021C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639ADD" w14:textId="0D70AE0D" w:rsidR="00E817BE" w:rsidRPr="00363ECA" w:rsidRDefault="003A021C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A021C">
              <w:rPr>
                <w:rFonts w:ascii="SourceSansPro-Regular" w:hAnsi="SourceSansPro-Regular"/>
                <w:sz w:val="24"/>
                <w:szCs w:val="24"/>
              </w:rPr>
              <w:t>The research and brainstorming session of the project team with the help of the project sponsor and stakeholders.</w:t>
            </w:r>
          </w:p>
        </w:tc>
      </w:tr>
      <w:tr w:rsidR="00E817BE" w:rsidRPr="00893944" w14:paraId="476FF76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940DD" w14:textId="77777777" w:rsidR="00E817BE" w:rsidRDefault="00E817BE" w:rsidP="003A021C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CA4970" w14:textId="6E586A07" w:rsidR="00E817BE" w:rsidRPr="00893944" w:rsidRDefault="00D12B43" w:rsidP="00D12B43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Once the </w:t>
            </w:r>
            <w:r w:rsidR="00E817BE" w:rsidRPr="00893944">
              <w:rPr>
                <w:rFonts w:ascii="SourceSansPro-Regular" w:hAnsi="SourceSansPro-Regular"/>
                <w:sz w:val="24"/>
                <w:szCs w:val="24"/>
              </w:rPr>
              <w:t>problem</w:t>
            </w:r>
            <w:r>
              <w:rPr>
                <w:rFonts w:ascii="SourceSansPro-Regular" w:hAnsi="SourceSansPro-Regular"/>
                <w:sz w:val="24"/>
                <w:szCs w:val="24"/>
              </w:rPr>
              <w:t xml:space="preserve"> statement</w:t>
            </w:r>
            <w:r w:rsidR="00E817BE" w:rsidRPr="00893944">
              <w:rPr>
                <w:rFonts w:ascii="SourceSansPro-Regular" w:hAnsi="SourceSansPro-Regular"/>
                <w:sz w:val="24"/>
                <w:szCs w:val="24"/>
              </w:rPr>
              <w:t>, purpose, goals, and objectives are defined</w:t>
            </w:r>
            <w:r>
              <w:rPr>
                <w:rFonts w:ascii="SourceSansPro-Regular" w:hAnsi="SourceSansPro-Regular"/>
                <w:sz w:val="24"/>
                <w:szCs w:val="24"/>
              </w:rPr>
              <w:t>.</w:t>
            </w:r>
          </w:p>
        </w:tc>
      </w:tr>
      <w:tr w:rsidR="00E817BE" w:rsidRPr="00893944" w14:paraId="7D23570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CABE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35B310" w14:textId="79C95856" w:rsidR="00E817BE" w:rsidRPr="00893944" w:rsidRDefault="00E817BE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173C67">
              <w:rPr>
                <w:rFonts w:ascii="SourceSansPro-Regular" w:hAnsi="SourceSansPro-Regular"/>
                <w:sz w:val="24"/>
                <w:szCs w:val="24"/>
              </w:rPr>
              <w:t>the goals will stay consistent all throughout the project.</w:t>
            </w:r>
          </w:p>
        </w:tc>
      </w:tr>
      <w:tr w:rsidR="00E817BE" w:rsidRPr="00893944" w14:paraId="3900912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FCA04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5E71F" w14:textId="77777777" w:rsidR="00E817BE" w:rsidRPr="00893944" w:rsidRDefault="00E817BE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an impromptu design thinking session.</w:t>
            </w:r>
          </w:p>
        </w:tc>
      </w:tr>
      <w:tr w:rsidR="00E817BE" w:rsidRPr="00893944" w14:paraId="27D0D7C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CD5BD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308E52" w14:textId="77777777" w:rsidR="00E817BE" w:rsidRPr="00893944" w:rsidRDefault="00E817BE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An impromptu design thinking session will be held as soon as possible.</w:t>
            </w:r>
          </w:p>
        </w:tc>
      </w:tr>
      <w:tr w:rsidR="00E817BE" w:rsidRPr="00893944" w14:paraId="5615FF2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1B340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765135" w14:textId="606E4E85" w:rsidR="00E817BE" w:rsidRPr="00893944" w:rsidRDefault="00D26ED0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RAM-IT Budget</w:t>
            </w:r>
          </w:p>
        </w:tc>
      </w:tr>
      <w:tr w:rsidR="00E817BE" w:rsidRPr="00893944" w14:paraId="7360C62D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24AE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8DFE47" w14:textId="77777777" w:rsidR="00E817BE" w:rsidRPr="00893944" w:rsidRDefault="003A021C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5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769044A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29FAB20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274D15B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2328283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6CE81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4CECDF" w14:textId="1AC4D2EC" w:rsidR="00E817BE" w:rsidRPr="00D27006" w:rsidRDefault="00E817BE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27006">
              <w:rPr>
                <w:rStyle w:val="fontstyle21"/>
                <w:lang w:bidi="ar"/>
              </w:rPr>
              <w:t>1.1.</w:t>
            </w:r>
            <w:r w:rsidR="003C0A91" w:rsidRPr="00D27006">
              <w:rPr>
                <w:rStyle w:val="fontstyle21"/>
                <w:lang w:bidi="ar"/>
              </w:rPr>
              <w:t>2</w:t>
            </w:r>
          </w:p>
        </w:tc>
      </w:tr>
      <w:tr w:rsidR="00E817BE" w14:paraId="75CE0A4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A98F8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EB52A4" w14:textId="2CF03954" w:rsidR="00E817BE" w:rsidRPr="00D27006" w:rsidRDefault="00D43699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Create Business Case</w:t>
            </w:r>
          </w:p>
        </w:tc>
      </w:tr>
      <w:tr w:rsidR="00E817BE" w14:paraId="2E3C4EB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E6365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E80CB5" w14:textId="0EDD070F" w:rsidR="00E817BE" w:rsidRPr="00D27006" w:rsidRDefault="00D43699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E817BE" w14:paraId="5D14D4E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05CA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7EEB46" w14:textId="5CFE6E73" w:rsidR="00E817BE" w:rsidRPr="00D27006" w:rsidRDefault="00D96059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11C5D5E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8F1D9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A2C755" w14:textId="3A67FCF6" w:rsidR="00E817BE" w:rsidRPr="00D27006" w:rsidRDefault="00E817BE" w:rsidP="00D43699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John Christopher Langcauon</w:t>
            </w:r>
          </w:p>
        </w:tc>
      </w:tr>
      <w:tr w:rsidR="00E817BE" w14:paraId="2761E0B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B0CF3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1CBBEA" w14:textId="600F1124" w:rsidR="00E817BE" w:rsidRPr="00D27006" w:rsidRDefault="00D96059" w:rsidP="003A021C">
            <w:pPr>
              <w:rPr>
                <w:rStyle w:val="fontstyle21"/>
                <w:lang w:bidi="ar"/>
              </w:rPr>
            </w:pPr>
            <w:r w:rsidRPr="00D96059">
              <w:rPr>
                <w:rStyle w:val="fontstyle21"/>
                <w:lang w:bidi="ar"/>
              </w:rPr>
              <w:t>The paper that contains the information about the business/company the project is being made for.</w:t>
            </w:r>
          </w:p>
        </w:tc>
      </w:tr>
      <w:tr w:rsidR="00E817BE" w14:paraId="768FD79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79F9A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B2DB31" w14:textId="7E10DFF8" w:rsidR="00E817BE" w:rsidRPr="00D27006" w:rsidRDefault="00F4508B" w:rsidP="003A021C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Once the document is </w:t>
            </w:r>
            <w:r w:rsidR="00D20E35" w:rsidRPr="00D27006">
              <w:rPr>
                <w:rFonts w:ascii="SourceSansPro-Regular" w:hAnsi="SourceSansPro-Regular"/>
                <w:sz w:val="24"/>
                <w:szCs w:val="24"/>
              </w:rPr>
              <w:t>completed and approved by the project manager and adviser.</w:t>
            </w:r>
          </w:p>
        </w:tc>
      </w:tr>
      <w:tr w:rsidR="00E817BE" w14:paraId="5DDFFCD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DBDAE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72742F" w14:textId="1E118EF4" w:rsidR="00E817BE" w:rsidRPr="00D27006" w:rsidRDefault="001C5859" w:rsidP="003A021C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Some of the data comes from the team members personally experiences as students in APC.</w:t>
            </w:r>
          </w:p>
        </w:tc>
      </w:tr>
      <w:tr w:rsidR="00E817BE" w14:paraId="7063C78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FF80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9DB634" w14:textId="4307C1AF" w:rsidR="00E817BE" w:rsidRPr="00D27006" w:rsidRDefault="00D030C1" w:rsidP="003A021C">
            <w:pPr>
              <w:rPr>
                <w:rStyle w:val="fontstyle21"/>
                <w:lang w:bidi="ar"/>
              </w:rPr>
            </w:pPr>
            <w:r w:rsidRPr="00D27006">
              <w:rPr>
                <w:rStyle w:val="fontstyle21"/>
                <w:lang w:bidi="ar"/>
              </w:rPr>
              <w:t>Revisions may be made halfway through the process.</w:t>
            </w:r>
          </w:p>
        </w:tc>
      </w:tr>
      <w:tr w:rsidR="00E817BE" w14:paraId="0F7CEDF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A4954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0BF9DA" w14:textId="113CED59" w:rsidR="00E817BE" w:rsidRPr="00D27006" w:rsidRDefault="00700441" w:rsidP="003A021C">
            <w:pPr>
              <w:rPr>
                <w:rStyle w:val="fontstyle21"/>
                <w:lang w:bidi="ar"/>
              </w:rPr>
            </w:pPr>
            <w:r w:rsidRPr="00D27006">
              <w:rPr>
                <w:rFonts w:ascii="SourceSansPro-Regular" w:hAnsi="SourceSansPro-Regular"/>
                <w:sz w:val="24"/>
                <w:szCs w:val="24"/>
              </w:rPr>
              <w:t>Revisions will be made as soon as possible.</w:t>
            </w:r>
          </w:p>
        </w:tc>
      </w:tr>
      <w:tr w:rsidR="00E817BE" w14:paraId="3561B52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231C3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FBEA8C" w14:textId="3B8A5C0B" w:rsidR="00E817BE" w:rsidRPr="00D27006" w:rsidRDefault="00D96059" w:rsidP="003A021C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color w:val="0D0D0D"/>
                <w:sz w:val="24"/>
                <w:szCs w:val="24"/>
              </w:rPr>
              <w:t>RAM-IT Budget</w:t>
            </w:r>
          </w:p>
        </w:tc>
      </w:tr>
      <w:tr w:rsidR="00E817BE" w14:paraId="64CEEA4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9CA4" w14:textId="77777777" w:rsidR="00E817BE" w:rsidRDefault="00E817BE" w:rsidP="003A021C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BF767" w14:textId="77777777" w:rsidR="00E817BE" w:rsidRPr="00D27006" w:rsidRDefault="003A021C" w:rsidP="003A021C">
            <w:pPr>
              <w:rPr>
                <w:rStyle w:val="fontstyle21"/>
                <w:lang w:bidi="ar"/>
              </w:rPr>
            </w:pPr>
            <w:hyperlink r:id="rId6" w:history="1">
              <w:r w:rsidR="00E817BE" w:rsidRPr="00D27006">
                <w:rPr>
                  <w:rStyle w:val="Hyperlink"/>
                  <w:rFonts w:ascii="SourceSansPro-Regular" w:hAnsi="SourceSansPro-Regular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A163949" w14:textId="01A080C9" w:rsidR="00E817BE" w:rsidRDefault="00E817BE"/>
    <w:p w14:paraId="05795BA4" w14:textId="1BBD5409" w:rsidR="00E817BE" w:rsidRDefault="00E817BE"/>
    <w:p w14:paraId="494D97BF" w14:textId="40C356F6" w:rsidR="00E817BE" w:rsidRDefault="00E817BE"/>
    <w:p w14:paraId="20EBF1FD" w14:textId="16AF297D" w:rsidR="00E817BE" w:rsidRDefault="00E817BE"/>
    <w:p w14:paraId="58D76B30" w14:textId="5B37F4EA" w:rsidR="00E817BE" w:rsidRDefault="00E817BE"/>
    <w:p w14:paraId="0CBBA51B" w14:textId="15B9A619" w:rsidR="00E817BE" w:rsidRDefault="00E817BE"/>
    <w:p w14:paraId="0E25C3C8" w14:textId="59D49A0F" w:rsidR="00E817BE" w:rsidRDefault="00E817BE"/>
    <w:p w14:paraId="4C271973" w14:textId="13082F1D" w:rsidR="00E817BE" w:rsidRDefault="00E817BE"/>
    <w:p w14:paraId="3C043950" w14:textId="09177A5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4ABB18D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C206" w14:textId="77777777" w:rsidR="00E817BE" w:rsidRDefault="00E817BE" w:rsidP="003A021C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52D2" w14:textId="7960C27D" w:rsidR="00E817BE" w:rsidRDefault="00D27006" w:rsidP="003A021C">
            <w:r>
              <w:rPr>
                <w:rStyle w:val="fontstyle21"/>
                <w:lang w:bidi="ar"/>
              </w:rPr>
              <w:t>1.</w:t>
            </w:r>
            <w:r w:rsidR="00AA6131">
              <w:rPr>
                <w:rStyle w:val="fontstyle21"/>
                <w:lang w:bidi="ar"/>
              </w:rPr>
              <w:t>1.3</w:t>
            </w:r>
          </w:p>
        </w:tc>
      </w:tr>
      <w:tr w:rsidR="00E817BE" w14:paraId="23E3C753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755B" w14:textId="77777777" w:rsidR="00E817BE" w:rsidRDefault="00E817BE" w:rsidP="003A021C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CC98" w14:textId="50B606A2" w:rsidR="00E817BE" w:rsidRDefault="00D12B43" w:rsidP="003A021C">
            <w:r>
              <w:rPr>
                <w:rStyle w:val="fontstyle21"/>
                <w:lang w:bidi="ar"/>
              </w:rPr>
              <w:t>Create Project Charter</w:t>
            </w:r>
          </w:p>
        </w:tc>
      </w:tr>
      <w:tr w:rsidR="00E817BE" w14:paraId="408790D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28867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BBAD" w14:textId="63D244B1" w:rsidR="00E817BE" w:rsidRDefault="003046F7" w:rsidP="003A021C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4B9D9C93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B23E" w14:textId="77777777" w:rsidR="00E817BE" w:rsidRDefault="00E817BE" w:rsidP="003A021C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1B8DC" w14:textId="0268E7EA" w:rsidR="00E817BE" w:rsidRDefault="00F9335B" w:rsidP="003A021C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4823C0CC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8645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80139" w14:textId="77777777" w:rsidR="00E817BE" w:rsidRDefault="00E817BE" w:rsidP="003A021C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:rsidRPr="00363ECA" w14:paraId="237E414F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82AD4" w14:textId="77777777" w:rsidR="00E817BE" w:rsidRDefault="00E817BE" w:rsidP="003A021C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FBCE4" w14:textId="61AF7F16" w:rsidR="00E817BE" w:rsidRPr="00363ECA" w:rsidRDefault="00F9335B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F9335B">
              <w:rPr>
                <w:rFonts w:ascii="SourceSansPro-Regular" w:hAnsi="SourceSansPro-Regular"/>
                <w:sz w:val="24"/>
                <w:szCs w:val="24"/>
              </w:rPr>
              <w:t>The paper that contains information about the project sponsor and project manager along with the information about the project milestones and budget.</w:t>
            </w:r>
          </w:p>
        </w:tc>
      </w:tr>
      <w:tr w:rsidR="00E817BE" w:rsidRPr="00893944" w14:paraId="137F2D6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C3C4E" w14:textId="77777777" w:rsidR="00E817BE" w:rsidRDefault="00E817BE" w:rsidP="003A021C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C2568D" w14:textId="56667090" w:rsidR="00E817BE" w:rsidRPr="00893944" w:rsidRDefault="00E817BE" w:rsidP="0034004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34004A">
              <w:rPr>
                <w:rFonts w:ascii="SourceSansPro-Regular" w:hAnsi="SourceSansPro-Regular"/>
                <w:sz w:val="24"/>
                <w:szCs w:val="24"/>
              </w:rPr>
              <w:t>the project sponsor signs the document.</w:t>
            </w:r>
          </w:p>
        </w:tc>
      </w:tr>
      <w:tr w:rsidR="00E817BE" w:rsidRPr="00893944" w14:paraId="61ECF94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C80AA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E0A37E" w14:textId="2F09CD8D" w:rsidR="00E817BE" w:rsidRPr="00893944" w:rsidRDefault="00E817BE" w:rsidP="005E613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27785A">
              <w:rPr>
                <w:rFonts w:ascii="SourceSansPro-Regular" w:hAnsi="SourceSansPro-Regular"/>
                <w:sz w:val="24"/>
                <w:szCs w:val="24"/>
              </w:rPr>
              <w:t xml:space="preserve">the </w:t>
            </w:r>
            <w:r w:rsidR="005E613C">
              <w:rPr>
                <w:rFonts w:ascii="SourceSansPro-Regular" w:hAnsi="SourceSansPro-Regular"/>
                <w:sz w:val="24"/>
                <w:szCs w:val="24"/>
              </w:rPr>
              <w:t>project will be completed within the given time.</w:t>
            </w:r>
          </w:p>
        </w:tc>
      </w:tr>
      <w:tr w:rsidR="00E817BE" w:rsidRPr="00893944" w14:paraId="564782B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41732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9AC36A" w14:textId="0DC4F5B9" w:rsidR="00E817BE" w:rsidRPr="00893944" w:rsidRDefault="00E817BE" w:rsidP="005E613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Changes may occur during the project that requires an impromptu </w:t>
            </w:r>
            <w:r w:rsidR="005E613C">
              <w:rPr>
                <w:rFonts w:ascii="SourceSansPro-Regular" w:hAnsi="SourceSansPro-Regular"/>
                <w:sz w:val="24"/>
                <w:szCs w:val="24"/>
              </w:rPr>
              <w:t>meeting.</w:t>
            </w:r>
          </w:p>
        </w:tc>
      </w:tr>
      <w:tr w:rsidR="00E817BE" w:rsidRPr="00893944" w14:paraId="32DE175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E6BB8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271F06" w14:textId="3DF01D93" w:rsidR="00E817BE" w:rsidRPr="00893944" w:rsidRDefault="00E817BE" w:rsidP="00E86A79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An impromptu </w:t>
            </w:r>
            <w:r w:rsidR="00E86A79">
              <w:rPr>
                <w:rFonts w:ascii="SourceSansPro-Regular" w:hAnsi="SourceSansPro-Regular"/>
                <w:sz w:val="24"/>
                <w:szCs w:val="24"/>
              </w:rPr>
              <w:t>meeting will</w:t>
            </w:r>
            <w:r>
              <w:rPr>
                <w:rFonts w:ascii="SourceSansPro-Regular" w:hAnsi="SourceSansPro-Regular"/>
                <w:sz w:val="24"/>
                <w:szCs w:val="24"/>
              </w:rPr>
              <w:t xml:space="preserve"> be held as soon as possible.</w:t>
            </w:r>
          </w:p>
        </w:tc>
      </w:tr>
      <w:tr w:rsidR="00E817BE" w:rsidRPr="00893944" w14:paraId="5A53ED6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1A598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A74E9" w14:textId="34851485" w:rsidR="00E817BE" w:rsidRPr="00893944" w:rsidRDefault="00A466B6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E817BE" w:rsidRPr="00893944" w14:paraId="6F525367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8662E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04EF05" w14:textId="77777777" w:rsidR="00E817BE" w:rsidRPr="00893944" w:rsidRDefault="003A021C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7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02217E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456864A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66A96A1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43018DE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14EF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8C0752" w14:textId="15C21CB6" w:rsidR="00E817BE" w:rsidRDefault="006C7D59" w:rsidP="003A021C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342E1F">
              <w:rPr>
                <w:rStyle w:val="fontstyle21"/>
                <w:lang w:bidi="ar"/>
              </w:rPr>
              <w:t>1.4</w:t>
            </w:r>
          </w:p>
        </w:tc>
      </w:tr>
      <w:tr w:rsidR="00E817BE" w14:paraId="4F11842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D00AD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FC410" w14:textId="15965DE8" w:rsidR="00E817BE" w:rsidRDefault="00342E1F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Project Sponsor Approval of Project</w:t>
            </w:r>
          </w:p>
        </w:tc>
      </w:tr>
      <w:tr w:rsidR="00E817BE" w14:paraId="0018E28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702E3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6A5F1" w14:textId="4AD4CB6F" w:rsidR="00E817BE" w:rsidRDefault="006C7D59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0563836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7E016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1C93EC" w14:textId="1DE43D57" w:rsidR="00E817BE" w:rsidRDefault="00342E1F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2EF572D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3CE05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36EFB" w14:textId="1DAFE88D" w:rsidR="00E817BE" w:rsidRDefault="006C7D59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119DE66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486D7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5B7ED" w14:textId="0AA4E06B" w:rsidR="00E817BE" w:rsidRDefault="00342E1F" w:rsidP="003A021C">
            <w:pPr>
              <w:rPr>
                <w:rStyle w:val="fontstyle21"/>
                <w:lang w:bidi="ar"/>
              </w:rPr>
            </w:pPr>
            <w:r w:rsidRPr="00342E1F">
              <w:rPr>
                <w:rFonts w:ascii="SourceSansPro-Regular" w:hAnsi="SourceSansPro-Regular"/>
                <w:sz w:val="24"/>
                <w:szCs w:val="24"/>
              </w:rPr>
              <w:t>The project manager sends the business case and project charter along with other necessary information about the project to the project sponsor for approval.</w:t>
            </w:r>
          </w:p>
        </w:tc>
      </w:tr>
      <w:tr w:rsidR="00E817BE" w14:paraId="4D7CC6D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DA9A7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26580" w14:textId="65DA34E3" w:rsidR="00E817BE" w:rsidRDefault="00E817BE" w:rsidP="00342E1F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BE7F07">
              <w:rPr>
                <w:rFonts w:ascii="SourceSansPro-Regular" w:hAnsi="SourceSansPro-Regular"/>
                <w:sz w:val="24"/>
                <w:szCs w:val="24"/>
              </w:rPr>
              <w:t xml:space="preserve">the </w:t>
            </w:r>
            <w:r w:rsidR="00342E1F">
              <w:rPr>
                <w:rFonts w:ascii="SourceSansPro-Regular" w:hAnsi="SourceSansPro-Regular"/>
                <w:sz w:val="24"/>
                <w:szCs w:val="24"/>
              </w:rPr>
              <w:t>project</w:t>
            </w:r>
            <w:r w:rsidR="00BE7F07">
              <w:rPr>
                <w:rFonts w:ascii="SourceSansPro-Regular" w:hAnsi="SourceSansPro-Regular"/>
                <w:sz w:val="24"/>
                <w:szCs w:val="24"/>
              </w:rPr>
              <w:t xml:space="preserve"> is approved by the project manager and adviser.</w:t>
            </w:r>
          </w:p>
        </w:tc>
      </w:tr>
      <w:tr w:rsidR="00E817BE" w14:paraId="72C636C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47900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2C180" w14:textId="07BDC784" w:rsidR="00E817BE" w:rsidRDefault="00E817BE" w:rsidP="00DB785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DB7854">
              <w:rPr>
                <w:rFonts w:ascii="SourceSansPro-Regular" w:hAnsi="SourceSansPro-Regular"/>
                <w:sz w:val="24"/>
                <w:szCs w:val="24"/>
              </w:rPr>
              <w:t>all information gathered are sufficient to judge the worth of a project.</w:t>
            </w:r>
          </w:p>
        </w:tc>
      </w:tr>
      <w:tr w:rsidR="00E817BE" w14:paraId="3C64CD6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10E25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F879C9" w14:textId="307C88C7" w:rsidR="00E817BE" w:rsidRDefault="00DB7854" w:rsidP="003A021C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Project Sponsor might take long to approve.</w:t>
            </w:r>
          </w:p>
        </w:tc>
      </w:tr>
      <w:tr w:rsidR="00E817BE" w14:paraId="263A191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93A99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99FF5" w14:textId="49EA4E1C" w:rsidR="00E817BE" w:rsidRDefault="00DB7854" w:rsidP="003A021C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will be made to satisfy the project and project sponsor.</w:t>
            </w:r>
          </w:p>
        </w:tc>
      </w:tr>
      <w:tr w:rsidR="00E817BE" w14:paraId="7FB00BB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D388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7CD97A" w14:textId="27B21C8D" w:rsidR="00E817BE" w:rsidRDefault="00342E1F" w:rsidP="003A021C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E817BE" w14:paraId="667738B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D4E35" w14:textId="77777777" w:rsidR="00E817BE" w:rsidRDefault="00E817BE" w:rsidP="003A021C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E170E" w14:textId="77777777" w:rsidR="00E817BE" w:rsidRDefault="003A021C" w:rsidP="003A021C">
            <w:pPr>
              <w:rPr>
                <w:rStyle w:val="fontstyle21"/>
                <w:lang w:bidi="ar"/>
              </w:rPr>
            </w:pPr>
            <w:hyperlink r:id="rId8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64BE4CDA" w14:textId="739725D4" w:rsidR="00E817BE" w:rsidRDefault="00E817BE"/>
    <w:p w14:paraId="08931FAB" w14:textId="0F329B19" w:rsidR="00E817BE" w:rsidRDefault="00E817BE"/>
    <w:p w14:paraId="2374B57F" w14:textId="4F639171" w:rsidR="00E817BE" w:rsidRDefault="00E817BE"/>
    <w:p w14:paraId="39CF80C1" w14:textId="688B4ABF" w:rsidR="00E817BE" w:rsidRDefault="00E817BE"/>
    <w:p w14:paraId="42BF6B09" w14:textId="447A1674" w:rsidR="00E817BE" w:rsidRDefault="00E817BE"/>
    <w:p w14:paraId="1ABC4658" w14:textId="43E36E84" w:rsidR="00E817BE" w:rsidRDefault="00E817BE"/>
    <w:p w14:paraId="0713A1E9" w14:textId="173726F6" w:rsidR="00E817BE" w:rsidRDefault="00E817BE"/>
    <w:p w14:paraId="39DE7180" w14:textId="25B515F1" w:rsidR="00E817BE" w:rsidRDefault="00E817BE"/>
    <w:p w14:paraId="2F177B3E" w14:textId="32DFD84F" w:rsidR="00E817BE" w:rsidRDefault="00E817BE"/>
    <w:p w14:paraId="507A1FEC" w14:textId="782776AD" w:rsidR="00E817BE" w:rsidRDefault="00E817BE"/>
    <w:p w14:paraId="1D00B1CD" w14:textId="3EB1CF21" w:rsidR="00E817BE" w:rsidRDefault="00E817BE"/>
    <w:p w14:paraId="4663EDAB" w14:textId="02A19A4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E817BE" w14:paraId="3C5D3FD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D35F" w14:textId="77777777" w:rsidR="00E817BE" w:rsidRDefault="00E817BE" w:rsidP="003A021C">
            <w:r>
              <w:rPr>
                <w:rStyle w:val="fontstyle31"/>
                <w:lang w:bidi="ar"/>
              </w:rPr>
              <w:lastRenderedPageBreak/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4A5E6" w14:textId="73DEB97D" w:rsidR="00E817BE" w:rsidRDefault="00A55F40" w:rsidP="003A021C">
            <w:r>
              <w:rPr>
                <w:rStyle w:val="fontstyle21"/>
                <w:lang w:bidi="ar"/>
              </w:rPr>
              <w:t>1.</w:t>
            </w:r>
            <w:r w:rsidR="00DB7854">
              <w:rPr>
                <w:rStyle w:val="fontstyle21"/>
                <w:lang w:bidi="ar"/>
              </w:rPr>
              <w:t>1.5</w:t>
            </w:r>
          </w:p>
        </w:tc>
      </w:tr>
      <w:tr w:rsidR="00E817BE" w14:paraId="64FAC8AD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732C2" w14:textId="77777777" w:rsidR="00E817BE" w:rsidRDefault="00E817BE" w:rsidP="003A021C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32EE4" w14:textId="52A4B1AD" w:rsidR="00E817BE" w:rsidRDefault="00DB7854" w:rsidP="003A021C">
            <w:r>
              <w:rPr>
                <w:rStyle w:val="fontstyle21"/>
                <w:lang w:bidi="ar"/>
              </w:rPr>
              <w:t>Assigning Project Team &amp; Roles</w:t>
            </w:r>
          </w:p>
        </w:tc>
      </w:tr>
      <w:tr w:rsidR="00E817BE" w14:paraId="5524E2A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18BC3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756E" w14:textId="78809150" w:rsidR="00E817BE" w:rsidRDefault="005016EA" w:rsidP="003A021C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14:paraId="77C615A4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773B7" w14:textId="77777777" w:rsidR="00E817BE" w:rsidRDefault="00E817BE" w:rsidP="003A021C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EE78E" w14:textId="4891D499" w:rsidR="00E817BE" w:rsidRDefault="00DB7854" w:rsidP="003A021C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14B3271B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92A5F" w14:textId="77777777" w:rsidR="00E817BE" w:rsidRDefault="00E817BE" w:rsidP="003A021C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B204D" w14:textId="0F40134E" w:rsidR="00E817BE" w:rsidRDefault="005016EA" w:rsidP="003A021C">
            <w:r>
              <w:rPr>
                <w:rStyle w:val="fontstyle21"/>
                <w:lang w:bidi="ar"/>
              </w:rPr>
              <w:t>Jayson Aloya</w:t>
            </w:r>
          </w:p>
        </w:tc>
      </w:tr>
      <w:tr w:rsidR="00E817BE" w:rsidRPr="00363ECA" w14:paraId="6B0B31F2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F779" w14:textId="77777777" w:rsidR="00E817BE" w:rsidRDefault="00E817BE" w:rsidP="003A021C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F5AD6F" w14:textId="31606B11" w:rsidR="00E817BE" w:rsidRPr="00363ECA" w:rsidRDefault="00DB7854" w:rsidP="005016E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B7854">
              <w:rPr>
                <w:rFonts w:ascii="SourceSansPro-Regular" w:hAnsi="SourceSansPro-Regular"/>
                <w:sz w:val="24"/>
                <w:szCs w:val="24"/>
              </w:rPr>
              <w:t>Finding the right people to join the creation of the project and assigning roles to them.</w:t>
            </w:r>
          </w:p>
        </w:tc>
      </w:tr>
      <w:tr w:rsidR="00E817BE" w:rsidRPr="00893944" w14:paraId="6371761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AB7" w14:textId="77777777" w:rsidR="00E817BE" w:rsidRDefault="00E817BE" w:rsidP="003A021C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A043E" w14:textId="2758ADAB" w:rsidR="00E817BE" w:rsidRPr="00893944" w:rsidRDefault="00E817BE" w:rsidP="00DB785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the </w:t>
            </w:r>
            <w:r w:rsidR="00DB7854">
              <w:rPr>
                <w:rFonts w:ascii="SourceSansPro-Regular" w:hAnsi="SourceSansPro-Regular"/>
                <w:sz w:val="24"/>
                <w:szCs w:val="24"/>
              </w:rPr>
              <w:t>team is assigned their roles.</w:t>
            </w:r>
          </w:p>
        </w:tc>
      </w:tr>
      <w:tr w:rsidR="00E817BE" w:rsidRPr="00893944" w14:paraId="13D9B0C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5490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31CEDC" w14:textId="3D1D52FF" w:rsidR="00E817BE" w:rsidRPr="00893944" w:rsidRDefault="00E817BE" w:rsidP="005D171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5D171A">
              <w:rPr>
                <w:rFonts w:ascii="SourceSansPro-Regular" w:hAnsi="SourceSansPro-Regular"/>
                <w:sz w:val="24"/>
                <w:szCs w:val="24"/>
              </w:rPr>
              <w:t>all of the people chosen for the team is capable of doing their roles.</w:t>
            </w:r>
          </w:p>
        </w:tc>
      </w:tr>
      <w:tr w:rsidR="00E817BE" w:rsidRPr="00893944" w14:paraId="39FC72B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EA5FF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12DEDC" w14:textId="044C15D0" w:rsidR="00E817BE" w:rsidRPr="00893944" w:rsidRDefault="00AB179D" w:rsidP="00800EC8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Conflict in delegating roles may occur.</w:t>
            </w:r>
          </w:p>
        </w:tc>
      </w:tr>
      <w:tr w:rsidR="00E817BE" w:rsidRPr="00893944" w14:paraId="326BECD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AAE2E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88D54F" w14:textId="06CD9D87" w:rsidR="00E817BE" w:rsidRPr="00893944" w:rsidRDefault="00AB179D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Negotiation between the individuals involved.</w:t>
            </w:r>
          </w:p>
        </w:tc>
      </w:tr>
      <w:tr w:rsidR="00E817BE" w:rsidRPr="00893944" w14:paraId="5CA9E00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92C2C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085CC" w14:textId="71092214" w:rsidR="00E817BE" w:rsidRPr="00893944" w:rsidRDefault="00AB179D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E817BE" w:rsidRPr="00893944" w14:paraId="572DCD48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CB7F" w14:textId="77777777" w:rsidR="00E817BE" w:rsidRDefault="00E817BE" w:rsidP="003A021C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2C35E" w14:textId="77777777" w:rsidR="00E817BE" w:rsidRPr="00893944" w:rsidRDefault="003A021C" w:rsidP="003A021C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9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411917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3291EB9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B8C5156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E817BE" w14:paraId="4139141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A393E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62ED5E" w14:textId="4F347572" w:rsidR="00E817BE" w:rsidRDefault="000F68F2" w:rsidP="003A021C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</w:t>
            </w:r>
            <w:r w:rsidR="0083557A">
              <w:rPr>
                <w:rStyle w:val="fontstyle21"/>
                <w:lang w:bidi="ar"/>
              </w:rPr>
              <w:t>1.6</w:t>
            </w:r>
          </w:p>
        </w:tc>
      </w:tr>
      <w:tr w:rsidR="00E817BE" w14:paraId="463BD87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1084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BA7C36" w14:textId="17AC4C15" w:rsidR="00E817BE" w:rsidRDefault="0083557A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Identify Stakeholders</w:t>
            </w:r>
          </w:p>
        </w:tc>
      </w:tr>
      <w:tr w:rsidR="00E817BE" w14:paraId="1988D2B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B4311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7898C0" w14:textId="66BBA4FF" w:rsidR="00E817BE" w:rsidRDefault="0083557A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E817BE" w14:paraId="157155A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8C166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F036C1" w14:textId="3092C63D" w:rsidR="00E817BE" w:rsidRDefault="0083557A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E817BE" w14:paraId="33A6F8A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F5204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2A2A55" w14:textId="1AB55B2A" w:rsidR="00E817BE" w:rsidRDefault="00FE082A" w:rsidP="003A021C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E817BE" w14:paraId="5CAB177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D6580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4BA2A2" w14:textId="72E4E89C" w:rsidR="00E817BE" w:rsidRDefault="0083557A" w:rsidP="003A021C">
            <w:pPr>
              <w:rPr>
                <w:rStyle w:val="fontstyle21"/>
                <w:lang w:bidi="ar"/>
              </w:rPr>
            </w:pPr>
            <w:r w:rsidRPr="0083557A">
              <w:rPr>
                <w:rFonts w:ascii="SourceSansPro-Regular" w:hAnsi="SourceSansPro-Regular"/>
                <w:sz w:val="24"/>
                <w:szCs w:val="24"/>
              </w:rPr>
              <w:t>Identifying the people affected and will benefit from the project.</w:t>
            </w:r>
          </w:p>
        </w:tc>
      </w:tr>
      <w:tr w:rsidR="00E817BE" w14:paraId="17B9B6E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F850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D5E4DD" w14:textId="656A6841" w:rsidR="00E817BE" w:rsidRDefault="00AE76FA" w:rsidP="00A609D8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Once all stakeholders are identified.</w:t>
            </w:r>
          </w:p>
        </w:tc>
      </w:tr>
      <w:tr w:rsidR="00E817BE" w14:paraId="0D4A8ED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B3DE5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262F1" w14:textId="4B306C97" w:rsidR="00E817BE" w:rsidRDefault="00E817BE" w:rsidP="00AE76FA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 xml:space="preserve">Assuming that </w:t>
            </w:r>
            <w:r w:rsidR="00AE76FA">
              <w:rPr>
                <w:rFonts w:ascii="SourceSansPro-Regular" w:hAnsi="SourceSansPro-Regular"/>
                <w:sz w:val="24"/>
                <w:szCs w:val="24"/>
              </w:rPr>
              <w:t>the stakeholders will consent their involvement.</w:t>
            </w:r>
          </w:p>
        </w:tc>
      </w:tr>
      <w:tr w:rsidR="00E817BE" w14:paraId="6F818BA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6BF67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F9781C" w14:textId="1A979477" w:rsidR="00E817BE" w:rsidRDefault="003E1E84" w:rsidP="007A40EF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Conflict with stakeholders.</w:t>
            </w:r>
          </w:p>
        </w:tc>
      </w:tr>
      <w:tr w:rsidR="00E817BE" w14:paraId="234140A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7B12D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B50303" w14:textId="0C262646" w:rsidR="00E817BE" w:rsidRDefault="003E1E84" w:rsidP="003A021C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Clear up misunderstandings and negotiate.</w:t>
            </w:r>
          </w:p>
        </w:tc>
      </w:tr>
      <w:tr w:rsidR="00E817BE" w14:paraId="10488FC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9900C" w14:textId="77777777" w:rsidR="00E817BE" w:rsidRDefault="00E817BE" w:rsidP="003A021C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F7E63E" w14:textId="1BBD96BF" w:rsidR="00E817BE" w:rsidRDefault="003E1E84" w:rsidP="003A021C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E817BE" w14:paraId="5DDFA1B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F6735" w14:textId="77777777" w:rsidR="00E817BE" w:rsidRDefault="00E817BE" w:rsidP="003A021C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2769" w14:textId="77777777" w:rsidR="00E817BE" w:rsidRDefault="003A021C" w:rsidP="003A021C">
            <w:pPr>
              <w:rPr>
                <w:rStyle w:val="fontstyle21"/>
                <w:lang w:bidi="ar"/>
              </w:rPr>
            </w:pPr>
            <w:hyperlink r:id="rId10" w:history="1">
              <w:r w:rsidR="00E817BE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0CA96C5E" w14:textId="5AAF174F" w:rsidR="00E817BE" w:rsidRDefault="00E817BE"/>
    <w:p w14:paraId="0A1E1546" w14:textId="3F22D1FB" w:rsidR="00E817BE" w:rsidRDefault="00E817BE"/>
    <w:p w14:paraId="35DE62D3" w14:textId="2F820DEC" w:rsidR="00E817BE" w:rsidRDefault="00E817BE"/>
    <w:p w14:paraId="2B5CE556" w14:textId="25D6DC7A" w:rsidR="00E817BE" w:rsidRDefault="00E817BE"/>
    <w:p w14:paraId="3ED4EBB1" w14:textId="0962C80F" w:rsidR="00E817BE" w:rsidRDefault="00E817BE"/>
    <w:p w14:paraId="2DA1AA5D" w14:textId="2E116D21" w:rsidR="00E817BE" w:rsidRDefault="00E817BE"/>
    <w:p w14:paraId="6D945F6E" w14:textId="701DF3FF" w:rsidR="00E817BE" w:rsidRDefault="00E817BE"/>
    <w:p w14:paraId="48267359" w14:textId="062404F6" w:rsidR="00E817BE" w:rsidRDefault="00E817BE"/>
    <w:p w14:paraId="2EDF0CDD" w14:textId="3DFD364E" w:rsidR="00E817BE" w:rsidRDefault="00E817BE"/>
    <w:p w14:paraId="361914C5" w14:textId="7B3E9983" w:rsidR="00E817BE" w:rsidRDefault="00E817BE"/>
    <w:p w14:paraId="2B942F87" w14:textId="6EF0081C" w:rsidR="00E817BE" w:rsidRDefault="00E817BE"/>
    <w:p w14:paraId="0974119C" w14:textId="44D455D4" w:rsidR="00E817BE" w:rsidRDefault="00E817BE"/>
    <w:p w14:paraId="20ED7CC9" w14:textId="51D8EB88" w:rsidR="00E817BE" w:rsidRDefault="00E817BE"/>
    <w:p w14:paraId="09D0A94F" w14:textId="24FBFA91" w:rsidR="00E817BE" w:rsidRDefault="00E817BE"/>
    <w:p w14:paraId="71C84F5C" w14:textId="2C996F97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020D24" w14:paraId="71940E5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46E75" w14:textId="77777777" w:rsidR="00020D24" w:rsidRDefault="00020D24" w:rsidP="00020D2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4C5A" w14:textId="362E6341" w:rsidR="00020D24" w:rsidRDefault="00020D24" w:rsidP="00020D24">
            <w:r>
              <w:rPr>
                <w:rStyle w:val="fontstyle21"/>
                <w:lang w:bidi="ar"/>
              </w:rPr>
              <w:t>1.2.</w:t>
            </w:r>
            <w:r w:rsidR="00260F2A">
              <w:rPr>
                <w:rStyle w:val="fontstyle21"/>
                <w:lang w:bidi="ar"/>
              </w:rPr>
              <w:t>1</w:t>
            </w:r>
          </w:p>
        </w:tc>
      </w:tr>
      <w:tr w:rsidR="00020D24" w14:paraId="3E121B60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6B376" w14:textId="77777777" w:rsidR="00020D24" w:rsidRDefault="00020D24" w:rsidP="00020D2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94F4" w14:textId="5BB0409B" w:rsidR="00020D24" w:rsidRDefault="00260F2A" w:rsidP="00020D24">
            <w:r>
              <w:rPr>
                <w:rStyle w:val="fontstyle21"/>
                <w:lang w:bidi="ar"/>
              </w:rPr>
              <w:t>First Meeting with Project Team</w:t>
            </w:r>
          </w:p>
        </w:tc>
      </w:tr>
      <w:tr w:rsidR="00020D24" w14:paraId="0B35584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F755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D6054" w14:textId="5E6C977B" w:rsidR="00020D24" w:rsidRDefault="00260F2A" w:rsidP="00020D2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020D24" w14:paraId="11991AE0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93706" w14:textId="77777777" w:rsidR="00020D24" w:rsidRDefault="00020D24" w:rsidP="00020D2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0ABBB" w14:textId="686BB9E3" w:rsidR="00020D24" w:rsidRDefault="00260F2A" w:rsidP="00020D2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020D24" w14:paraId="4F306181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8B31B" w14:textId="77777777" w:rsidR="00020D24" w:rsidRDefault="00020D24" w:rsidP="00020D2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E156" w14:textId="55F501B7" w:rsidR="00020D24" w:rsidRDefault="00260F2A" w:rsidP="00020D24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020D24" w:rsidRPr="00363ECA" w14:paraId="23084381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73B9" w14:textId="77777777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793C3B" w14:textId="43664F35" w:rsidR="00020D24" w:rsidRPr="00363ECA" w:rsidRDefault="00260F2A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260F2A">
              <w:rPr>
                <w:rFonts w:ascii="SourceSansPro-Regular" w:hAnsi="SourceSansPro-Regular"/>
                <w:sz w:val="24"/>
                <w:szCs w:val="24"/>
              </w:rPr>
              <w:t>The meeting that kick starts the whole project.</w:t>
            </w:r>
          </w:p>
        </w:tc>
      </w:tr>
      <w:tr w:rsidR="00020D24" w:rsidRPr="00893944" w14:paraId="42CC0DC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7BD1" w14:textId="77777777" w:rsidR="00020D24" w:rsidRDefault="00020D24" w:rsidP="00020D2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4B8A2" w14:textId="6F1294EB" w:rsidR="00020D24" w:rsidRPr="00893944" w:rsidRDefault="00260F2A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Once the meeting is done.</w:t>
            </w:r>
          </w:p>
        </w:tc>
      </w:tr>
      <w:tr w:rsidR="00020D24" w:rsidRPr="00893944" w14:paraId="5BE3C51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9B9B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135D01" w14:textId="1B27D0C7" w:rsidR="00020D24" w:rsidRPr="00893944" w:rsidRDefault="00020D24" w:rsidP="007C570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</w:t>
            </w:r>
            <w:r w:rsidR="007C5706">
              <w:rPr>
                <w:rFonts w:ascii="SourceSansPro-Regular" w:hAnsi="SourceSansPro-Regular"/>
                <w:sz w:val="24"/>
                <w:szCs w:val="24"/>
              </w:rPr>
              <w:t>one is available on that day.</w:t>
            </w:r>
          </w:p>
        </w:tc>
      </w:tr>
      <w:tr w:rsidR="00020D24" w:rsidRPr="00893944" w14:paraId="27478E7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88A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E42AB8" w14:textId="03B3A15B" w:rsidR="00020D24" w:rsidRPr="00893944" w:rsidRDefault="007C5706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 member or stakeholder might not be free at that time.</w:t>
            </w:r>
          </w:p>
        </w:tc>
      </w:tr>
      <w:tr w:rsidR="00020D24" w:rsidRPr="00893944" w14:paraId="3F1AA5E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138DA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5F0A4B" w14:textId="77121961" w:rsidR="00020D24" w:rsidRPr="00893944" w:rsidRDefault="007C5706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Re-scheduling of the meeting will be done.</w:t>
            </w:r>
          </w:p>
        </w:tc>
      </w:tr>
      <w:tr w:rsidR="00020D24" w:rsidRPr="00893944" w14:paraId="3B1DD53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73C5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753923" w14:textId="5A959C66" w:rsidR="00020D24" w:rsidRPr="00893944" w:rsidRDefault="007C5706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020D24" w:rsidRPr="00893944" w14:paraId="2ACB240F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C512" w14:textId="77777777" w:rsidR="00020D24" w:rsidRDefault="00020D24" w:rsidP="00020D2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FCF836" w14:textId="78F45031" w:rsidR="00020D24" w:rsidRPr="00893944" w:rsidRDefault="003A021C" w:rsidP="00020D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1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643B074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E332844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B9CAA39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020D24" w14:paraId="7787B7C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3F076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7CB064" w14:textId="16A5AD1F" w:rsidR="00020D24" w:rsidRDefault="00020D24" w:rsidP="00020D2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6B1D23">
              <w:rPr>
                <w:rStyle w:val="fontstyle21"/>
                <w:lang w:bidi="ar"/>
              </w:rPr>
              <w:t>2</w:t>
            </w:r>
          </w:p>
        </w:tc>
      </w:tr>
      <w:tr w:rsidR="00020D24" w14:paraId="1EE04B4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24A20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0278C7" w14:textId="431B19D4" w:rsidR="00020D24" w:rsidRDefault="0005483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Create Stakeholders Management Strategy Plan</w:t>
            </w:r>
          </w:p>
        </w:tc>
      </w:tr>
      <w:tr w:rsidR="00020D24" w14:paraId="1F20E38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3B1B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B6712F" w14:textId="2395699A" w:rsidR="00020D24" w:rsidRDefault="0005483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11729E3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5888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12D497" w14:textId="17F4ED19" w:rsidR="00020D24" w:rsidRDefault="0005483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020D24" w14:paraId="519AAA9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6DE3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D9499" w14:textId="156F770B" w:rsidR="00020D24" w:rsidRDefault="00054831" w:rsidP="00020D2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020D24" w14:paraId="6F6B12F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4A2F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1DB30E" w14:textId="72F5B4E9" w:rsidR="00020D24" w:rsidRDefault="00054831" w:rsidP="00020D24">
            <w:pPr>
              <w:rPr>
                <w:rStyle w:val="fontstyle21"/>
                <w:lang w:bidi="ar"/>
              </w:rPr>
            </w:pPr>
            <w:r w:rsidRPr="00054831">
              <w:rPr>
                <w:rFonts w:ascii="SourceSansPro-Regular" w:hAnsi="SourceSansPro-Regular"/>
                <w:sz w:val="24"/>
                <w:szCs w:val="24"/>
              </w:rPr>
              <w:t>The document that contains the plan on identifying and managing the stakeholders needs for the project.</w:t>
            </w:r>
          </w:p>
        </w:tc>
      </w:tr>
      <w:tr w:rsidR="00020D24" w14:paraId="7E6CE90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DF92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07E870" w14:textId="4B1E33AB" w:rsidR="00020D24" w:rsidRDefault="00020D24" w:rsidP="00020D2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020D24" w14:paraId="44DBC3E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4914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B71636" w14:textId="043C0F7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20D24" w14:paraId="623BC36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1851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C9B543" w14:textId="79E0E1E0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020D24" w14:paraId="34FC7AF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3136A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CA5AC" w14:textId="7C9A45FD" w:rsidR="00020D24" w:rsidRDefault="00020D24" w:rsidP="00020D2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020D24" w14:paraId="05388DC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555D" w14:textId="77777777" w:rsidR="00020D24" w:rsidRDefault="00020D24" w:rsidP="00020D2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2AAA1" w14:textId="1478C29D" w:rsidR="00020D24" w:rsidRDefault="00A85539" w:rsidP="00020D2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020D24" w14:paraId="6C87FB5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A47F" w14:textId="77777777" w:rsidR="00020D24" w:rsidRDefault="00020D24" w:rsidP="00020D2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4790B9" w14:textId="16DC6BF2" w:rsidR="00020D24" w:rsidRDefault="003A021C" w:rsidP="00020D24">
            <w:pPr>
              <w:rPr>
                <w:rStyle w:val="fontstyle21"/>
                <w:lang w:bidi="ar"/>
              </w:rPr>
            </w:pPr>
            <w:hyperlink r:id="rId12" w:history="1">
              <w:r w:rsidR="00020D24"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155AAE61" w14:textId="52E06D65" w:rsidR="00E817BE" w:rsidRDefault="00E817BE"/>
    <w:p w14:paraId="06D19157" w14:textId="30C15B52" w:rsidR="00E817BE" w:rsidRDefault="00E817BE"/>
    <w:p w14:paraId="04D932C8" w14:textId="1B7DDBE7" w:rsidR="00E817BE" w:rsidRDefault="00E817BE"/>
    <w:p w14:paraId="4669FE11" w14:textId="6B44A126" w:rsidR="00E817BE" w:rsidRDefault="00E817BE"/>
    <w:p w14:paraId="42E719E1" w14:textId="36D895F2" w:rsidR="00E817BE" w:rsidRDefault="00E817BE"/>
    <w:p w14:paraId="2DFD2A26" w14:textId="6446C759" w:rsidR="00E817BE" w:rsidRDefault="00E817BE"/>
    <w:p w14:paraId="0A5A8F7B" w14:textId="4F3F159C" w:rsidR="00E817BE" w:rsidRDefault="00E817BE"/>
    <w:p w14:paraId="422CD6CA" w14:textId="4D38EA69" w:rsidR="00E817BE" w:rsidRDefault="00E817BE"/>
    <w:p w14:paraId="1B858E9F" w14:textId="6DBD2062" w:rsidR="00E817BE" w:rsidRDefault="00E817BE"/>
    <w:p w14:paraId="0B903967" w14:textId="36F6EA2D" w:rsidR="00E817BE" w:rsidRDefault="00E817BE"/>
    <w:p w14:paraId="39829E4F" w14:textId="63000DFF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4D0867" w14:paraId="6BF8D64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16B35" w14:textId="77777777" w:rsidR="004D0867" w:rsidRDefault="004D0867" w:rsidP="004D0867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91D2" w14:textId="544FDFA2" w:rsidR="004D0867" w:rsidRDefault="004D0867" w:rsidP="004D0867">
            <w:r>
              <w:rPr>
                <w:rStyle w:val="fontstyle21"/>
                <w:lang w:bidi="ar"/>
              </w:rPr>
              <w:t>1.2.</w:t>
            </w:r>
            <w:r>
              <w:rPr>
                <w:rStyle w:val="fontstyle21"/>
                <w:lang w:bidi="ar"/>
              </w:rPr>
              <w:t>3</w:t>
            </w:r>
          </w:p>
        </w:tc>
      </w:tr>
      <w:tr w:rsidR="004D0867" w14:paraId="481B209C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CD25" w14:textId="77777777" w:rsidR="004D0867" w:rsidRDefault="004D0867" w:rsidP="004D0867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CC73" w14:textId="0980945E" w:rsidR="004D0867" w:rsidRDefault="004D0867" w:rsidP="004D0867">
            <w:r>
              <w:rPr>
                <w:rStyle w:val="fontstyle21"/>
                <w:lang w:bidi="ar"/>
              </w:rPr>
              <w:t xml:space="preserve">Create </w:t>
            </w:r>
            <w:r>
              <w:rPr>
                <w:rStyle w:val="fontstyle21"/>
                <w:lang w:bidi="ar"/>
              </w:rPr>
              <w:t>Cost Management</w:t>
            </w:r>
            <w:r>
              <w:rPr>
                <w:rStyle w:val="fontstyle21"/>
                <w:lang w:bidi="ar"/>
              </w:rPr>
              <w:t xml:space="preserve"> Plan</w:t>
            </w:r>
          </w:p>
        </w:tc>
      </w:tr>
      <w:tr w:rsidR="004D0867" w14:paraId="5E0785A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EC96D" w14:textId="77777777" w:rsidR="004D0867" w:rsidRDefault="004D0867" w:rsidP="004D0867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242BF" w14:textId="5F988D22" w:rsidR="004D0867" w:rsidRDefault="009903B2" w:rsidP="004D0867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4D0867" w14:paraId="5A7ADD9D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69ED" w14:textId="77777777" w:rsidR="004D0867" w:rsidRDefault="004D0867" w:rsidP="004D0867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F9884" w14:textId="4466B8C4" w:rsidR="004D0867" w:rsidRDefault="004D0867" w:rsidP="004D0867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4D0867" w14:paraId="433F0EE8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ABD3" w14:textId="77777777" w:rsidR="004D0867" w:rsidRDefault="004D0867" w:rsidP="004D0867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84B0" w14:textId="00B26534" w:rsidR="004D0867" w:rsidRDefault="009903B2" w:rsidP="004D0867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4D0867" w:rsidRPr="00363ECA" w14:paraId="44185129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B23F" w14:textId="77777777" w:rsidR="004D0867" w:rsidRDefault="004D0867" w:rsidP="004D0867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6209A1" w14:textId="1787B25C" w:rsidR="004D0867" w:rsidRPr="00363ECA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4D0867">
              <w:rPr>
                <w:rFonts w:ascii="SourceSansPro-Regular" w:hAnsi="SourceSansPro-Regular"/>
                <w:sz w:val="24"/>
                <w:szCs w:val="24"/>
              </w:rPr>
              <w:t>The document that contains the budget and costs that will be used for the project.</w:t>
            </w:r>
          </w:p>
        </w:tc>
      </w:tr>
      <w:tr w:rsidR="004D0867" w:rsidRPr="00893944" w14:paraId="4F4EA8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E6C68" w14:textId="77777777" w:rsidR="004D0867" w:rsidRDefault="004D0867" w:rsidP="004D0867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C1BBCF" w14:textId="65B83E7D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4D0867" w:rsidRPr="00893944" w14:paraId="4CE06C6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5E7F8" w14:textId="77777777" w:rsidR="004D0867" w:rsidRDefault="004D0867" w:rsidP="004D086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0E365" w14:textId="4F46A7F1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4D0867" w:rsidRPr="00893944" w14:paraId="1097F9F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BE65D" w14:textId="77777777" w:rsidR="004D0867" w:rsidRDefault="004D0867" w:rsidP="004D086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B15F0B" w14:textId="4219FF14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4D0867" w:rsidRPr="00893944" w14:paraId="449181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E6CAD" w14:textId="77777777" w:rsidR="004D0867" w:rsidRDefault="004D0867" w:rsidP="004D086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BF5CD" w14:textId="2045258C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4D0867" w:rsidRPr="00893944" w14:paraId="12969CE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F73DF" w14:textId="77777777" w:rsidR="004D0867" w:rsidRDefault="004D0867" w:rsidP="004D086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CE62A" w14:textId="757FA3FF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4D0867" w:rsidRPr="00893944" w14:paraId="68688711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BE09" w14:textId="77777777" w:rsidR="004D0867" w:rsidRDefault="004D0867" w:rsidP="004D0867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9D30DE" w14:textId="2D294795" w:rsidR="004D0867" w:rsidRPr="00893944" w:rsidRDefault="004D0867" w:rsidP="004D0867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3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60DA7F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128FE4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C26C2D8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5BB9332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1A438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5CAFD" w14:textId="0ABACB15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>
              <w:rPr>
                <w:rStyle w:val="fontstyle21"/>
                <w:lang w:bidi="ar"/>
              </w:rPr>
              <w:t>4</w:t>
            </w:r>
          </w:p>
        </w:tc>
      </w:tr>
      <w:tr w:rsidR="00724B01" w14:paraId="31E50CA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C9145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8DFB0E" w14:textId="14330660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>
              <w:rPr>
                <w:rStyle w:val="fontstyle21"/>
                <w:lang w:bidi="ar"/>
              </w:rPr>
              <w:t xml:space="preserve">Scope </w:t>
            </w:r>
            <w:r>
              <w:rPr>
                <w:rStyle w:val="fontstyle21"/>
                <w:lang w:bidi="ar"/>
              </w:rPr>
              <w:t>Management Plan</w:t>
            </w:r>
          </w:p>
        </w:tc>
      </w:tr>
      <w:tr w:rsidR="00724B01" w14:paraId="3BD613A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2F780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7DB002" w14:textId="7C3A0280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724B01" w14:paraId="27DFBC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6F65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0A2FFC" w14:textId="41F448DD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7B3CC66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042AF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1B23E5" w14:textId="3BD8620B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724B01" w14:paraId="3A8F2AC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36E4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FB4B93" w14:textId="17DEC0A1" w:rsidR="00724B01" w:rsidRDefault="008147F2" w:rsidP="00724B01">
            <w:pPr>
              <w:rPr>
                <w:rStyle w:val="fontstyle21"/>
                <w:lang w:bidi="ar"/>
              </w:rPr>
            </w:pPr>
            <w:r w:rsidRPr="008147F2">
              <w:rPr>
                <w:rFonts w:ascii="SourceSansPro-Regular" w:hAnsi="SourceSansPro-Regular"/>
                <w:sz w:val="24"/>
                <w:szCs w:val="24"/>
              </w:rPr>
              <w:t>The document that provides a clear understanding of what the project limitations are.</w:t>
            </w:r>
          </w:p>
        </w:tc>
      </w:tr>
      <w:tr w:rsidR="00724B01" w14:paraId="184B796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09F6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0CF622" w14:textId="24B3675F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0EE9CDF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D326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041015" w14:textId="14F418B1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28C5C4E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82D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9BC448" w14:textId="5C8CCD79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64F2C7E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244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BFECF8" w14:textId="2018C1D6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3873E8C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AB7C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998AEF" w14:textId="18C84CEA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653C86F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56EF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D4DD5A" w14:textId="1E52AB4E" w:rsidR="00724B01" w:rsidRDefault="00724B01" w:rsidP="00724B01">
            <w:pPr>
              <w:rPr>
                <w:rStyle w:val="fontstyle21"/>
                <w:lang w:bidi="ar"/>
              </w:rPr>
            </w:pPr>
            <w:hyperlink r:id="rId14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1425CC8D" w14:textId="0924F9B2" w:rsidR="00E817BE" w:rsidRDefault="00E817BE"/>
    <w:p w14:paraId="6A8BC52E" w14:textId="0F18534D" w:rsidR="00E817BE" w:rsidRDefault="00E817BE"/>
    <w:p w14:paraId="33405F6E" w14:textId="4799CA1D" w:rsidR="00E817BE" w:rsidRDefault="00E817BE"/>
    <w:p w14:paraId="71EB9B7D" w14:textId="76B90C42" w:rsidR="00E817BE" w:rsidRDefault="00E817BE"/>
    <w:p w14:paraId="341837F0" w14:textId="2026C4B0" w:rsidR="00E817BE" w:rsidRDefault="00E817BE"/>
    <w:p w14:paraId="0A5446E4" w14:textId="5E306015" w:rsidR="00E817BE" w:rsidRDefault="00E817BE"/>
    <w:p w14:paraId="00E2FBDF" w14:textId="1EE53F41" w:rsidR="00E817BE" w:rsidRDefault="00E817BE"/>
    <w:p w14:paraId="5BB85EA7" w14:textId="4B14214B" w:rsidR="00E817BE" w:rsidRDefault="00E817BE"/>
    <w:p w14:paraId="5E4E1CB3" w14:textId="75AFF2CA" w:rsidR="00E817BE" w:rsidRDefault="00E817BE"/>
    <w:p w14:paraId="7A022192" w14:textId="3ECED759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5D239EC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246DC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484D" w14:textId="4000B59F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3D14BE">
              <w:rPr>
                <w:rStyle w:val="fontstyle21"/>
                <w:lang w:bidi="ar"/>
              </w:rPr>
              <w:t>5</w:t>
            </w:r>
          </w:p>
        </w:tc>
      </w:tr>
      <w:tr w:rsidR="00724B01" w14:paraId="2BF4B9F7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EBB84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8987" w14:textId="020BC1C4" w:rsidR="00724B01" w:rsidRDefault="00724B01" w:rsidP="00724B01">
            <w:r>
              <w:rPr>
                <w:rStyle w:val="fontstyle21"/>
                <w:lang w:bidi="ar"/>
              </w:rPr>
              <w:t xml:space="preserve">Create </w:t>
            </w:r>
            <w:r w:rsidR="003D14BE">
              <w:rPr>
                <w:rStyle w:val="fontstyle21"/>
                <w:lang w:bidi="ar"/>
              </w:rPr>
              <w:t>Time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2C7696A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EFBDD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143E6" w14:textId="0692D2B7" w:rsidR="00724B01" w:rsidRDefault="003D14BE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14:paraId="61A62D84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BB03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4D16" w14:textId="6211821C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727EA580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09B4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15AF" w14:textId="4D828F85" w:rsidR="00724B01" w:rsidRDefault="003D14BE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:rsidRPr="00363ECA" w14:paraId="2AA81944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11E9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DC25EF" w14:textId="2574D0DD" w:rsidR="00724B01" w:rsidRPr="00363ECA" w:rsidRDefault="00383FB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83FB1">
              <w:rPr>
                <w:rFonts w:ascii="SourceSansPro-Regular" w:hAnsi="SourceSansPro-Regular"/>
                <w:sz w:val="24"/>
                <w:szCs w:val="24"/>
              </w:rPr>
              <w:t>The document that provides the schedule of how long the project and the work packages will be done.</w:t>
            </w:r>
          </w:p>
        </w:tc>
      </w:tr>
      <w:tr w:rsidR="00724B01" w:rsidRPr="00893944" w14:paraId="5CA68F6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E1E92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478ADA" w14:textId="320DB39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:rsidRPr="00893944" w14:paraId="6171D70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5EA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120C62" w14:textId="078C84F8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278DD7E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40A8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25B497" w14:textId="0809B468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2A8322A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F901C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682C96" w14:textId="6DB84302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17B819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42D72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E00F4E" w14:textId="10886037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112EE61D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9E829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0C1282" w14:textId="5AA0C293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5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76551F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F3E94B1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EDB1FF2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10182F6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5742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AB84F3" w14:textId="5C424EA7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844057">
              <w:rPr>
                <w:rStyle w:val="fontstyle21"/>
                <w:lang w:bidi="ar"/>
              </w:rPr>
              <w:t>6</w:t>
            </w:r>
          </w:p>
        </w:tc>
      </w:tr>
      <w:tr w:rsidR="00724B01" w14:paraId="3CA36CA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0379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0C71C" w14:textId="2AD773B8" w:rsidR="00724B01" w:rsidRDefault="00724B01" w:rsidP="00844057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844057">
              <w:rPr>
                <w:rStyle w:val="fontstyle21"/>
                <w:lang w:bidi="ar"/>
              </w:rPr>
              <w:t>Work Breakdown Structure</w:t>
            </w:r>
          </w:p>
        </w:tc>
      </w:tr>
      <w:tr w:rsidR="00724B01" w14:paraId="35F7D14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9A62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0B9FA3" w14:textId="18D95323" w:rsidR="00724B01" w:rsidRDefault="00844057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5B2CB06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3AEC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54A36" w14:textId="558579AE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612D25F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7BDB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B55FE7" w14:textId="695B9C08" w:rsidR="00724B01" w:rsidRDefault="00844057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14DC766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74B88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B9541B" w14:textId="456E6F2C" w:rsidR="00724B01" w:rsidRDefault="00844057" w:rsidP="00724B01">
            <w:pPr>
              <w:rPr>
                <w:rStyle w:val="fontstyle21"/>
                <w:lang w:bidi="ar"/>
              </w:rPr>
            </w:pPr>
            <w:r w:rsidRPr="00844057">
              <w:rPr>
                <w:rFonts w:ascii="SourceSansPro-Regular" w:hAnsi="SourceSansPro-Regular"/>
                <w:sz w:val="24"/>
                <w:szCs w:val="24"/>
              </w:rPr>
              <w:t>Where work packages are labeled through each phases of the project.</w:t>
            </w:r>
          </w:p>
        </w:tc>
      </w:tr>
      <w:tr w:rsidR="00724B01" w14:paraId="7D843E4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680F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F5F9F" w14:textId="4FA2D85C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3238B39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5DF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C19DB" w14:textId="53E181A0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4FB11AE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E50D7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02FA9" w14:textId="09B65CC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35D257C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8FDF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364A6F" w14:textId="4DAF0818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3921413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EEDE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7A5524" w14:textId="0F433E4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5FCE8D3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E929F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DBC2D7" w14:textId="6BC30485" w:rsidR="00724B01" w:rsidRDefault="00724B01" w:rsidP="00724B01">
            <w:pPr>
              <w:rPr>
                <w:rStyle w:val="fontstyle21"/>
                <w:lang w:bidi="ar"/>
              </w:rPr>
            </w:pPr>
            <w:hyperlink r:id="rId16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20284E2C" w14:textId="454BA37C" w:rsidR="00E817BE" w:rsidRDefault="00E817BE"/>
    <w:p w14:paraId="01CB9A0D" w14:textId="7AE19B91" w:rsidR="00E817BE" w:rsidRDefault="00E817BE"/>
    <w:p w14:paraId="3C1A0862" w14:textId="4DC06800" w:rsidR="00E817BE" w:rsidRDefault="00E817BE"/>
    <w:p w14:paraId="69629E04" w14:textId="77777777" w:rsidR="00E817BE" w:rsidRDefault="00E817BE"/>
    <w:p w14:paraId="46DE2914" w14:textId="53DAB0EB" w:rsidR="00E817BE" w:rsidRDefault="00E817BE"/>
    <w:p w14:paraId="07C1FA3F" w14:textId="120C7264" w:rsidR="00E817BE" w:rsidRDefault="00E817BE"/>
    <w:p w14:paraId="028D2007" w14:textId="7B125AC5" w:rsidR="00E817BE" w:rsidRDefault="00E817BE"/>
    <w:p w14:paraId="0A313A8C" w14:textId="1D9FC489" w:rsidR="00E817BE" w:rsidRDefault="00E817BE"/>
    <w:p w14:paraId="15436DAD" w14:textId="56D33846" w:rsidR="00E817BE" w:rsidRDefault="00E817BE"/>
    <w:p w14:paraId="0022B8A4" w14:textId="4F120B92" w:rsidR="00E817BE" w:rsidRDefault="00E817BE"/>
    <w:p w14:paraId="0252CF63" w14:textId="3DEAC7AE" w:rsidR="00E817BE" w:rsidRDefault="00E817BE"/>
    <w:p w14:paraId="72FB3953" w14:textId="2AD31133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1D036AE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AE240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8684" w14:textId="7589EA0A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844057">
              <w:rPr>
                <w:rStyle w:val="fontstyle21"/>
                <w:lang w:bidi="ar"/>
              </w:rPr>
              <w:t>7</w:t>
            </w:r>
          </w:p>
        </w:tc>
      </w:tr>
      <w:tr w:rsidR="00724B01" w14:paraId="5E1535DB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81AE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AE8C" w14:textId="517F955B" w:rsidR="00724B01" w:rsidRDefault="00724B01" w:rsidP="00844057">
            <w:r>
              <w:rPr>
                <w:rStyle w:val="fontstyle21"/>
                <w:lang w:bidi="ar"/>
              </w:rPr>
              <w:t xml:space="preserve">Create </w:t>
            </w:r>
            <w:r w:rsidR="00844057">
              <w:rPr>
                <w:rStyle w:val="fontstyle21"/>
                <w:lang w:bidi="ar"/>
              </w:rPr>
              <w:t>Human Resource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2C7627E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FFC48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E3B4F" w14:textId="380C64B4" w:rsidR="00724B01" w:rsidRDefault="00844057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14:paraId="6540C001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B452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085FA" w14:textId="642D6E80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30C24E06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2CDB2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C548" w14:textId="2B482B73" w:rsidR="00724B01" w:rsidRDefault="00844057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:rsidRPr="00363ECA" w14:paraId="4772D24C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80ED4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9D9BE7" w14:textId="32FDC870" w:rsidR="00724B01" w:rsidRPr="00363ECA" w:rsidRDefault="00844057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44057">
              <w:rPr>
                <w:rFonts w:ascii="SourceSansPro-Regular" w:hAnsi="SourceSansPro-Regular"/>
                <w:sz w:val="24"/>
                <w:szCs w:val="24"/>
              </w:rPr>
              <w:t>The document that plans on how to handle the staffs of the project including the project team and the team that will take over once the project is done.</w:t>
            </w:r>
          </w:p>
        </w:tc>
      </w:tr>
      <w:tr w:rsidR="00724B01" w:rsidRPr="00893944" w14:paraId="4C80EC9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A7E3C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C9885C" w14:textId="69E175F7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:rsidRPr="00893944" w14:paraId="4CCBA8F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22FE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4AE33" w14:textId="43FDD281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173B929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E5F7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41B14B" w14:textId="30092E3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36C7EDF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815A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933E41" w14:textId="36BA45AE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4AB5CE5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4ECE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DC1246" w14:textId="34E0296F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092C46A7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8A675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D6B6B6" w14:textId="6D23293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7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FF530E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29F22AE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E020E8E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739D338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22487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C200643" w14:textId="59165205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1D13EC">
              <w:rPr>
                <w:rStyle w:val="fontstyle21"/>
                <w:lang w:bidi="ar"/>
              </w:rPr>
              <w:t>8</w:t>
            </w:r>
          </w:p>
        </w:tc>
      </w:tr>
      <w:tr w:rsidR="00724B01" w14:paraId="2E06D0A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66D5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BDA69" w14:textId="2AC6B086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1D13EC">
              <w:rPr>
                <w:rStyle w:val="fontstyle21"/>
                <w:lang w:bidi="ar"/>
              </w:rPr>
              <w:t>Quality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2BD45B0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5137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B8990E" w14:textId="6B774D2A" w:rsidR="00724B01" w:rsidRDefault="00B71ED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 &amp; Jan Gabriel Prion</w:t>
            </w:r>
          </w:p>
        </w:tc>
      </w:tr>
      <w:tr w:rsidR="00724B01" w14:paraId="284C61C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58E3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1E7A73" w14:textId="46AB87F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1E9841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FB42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BF4A75" w14:textId="1AA0E9A5" w:rsidR="00724B01" w:rsidRDefault="00B71ED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 &amp; Jan Gabriel Prion</w:t>
            </w:r>
          </w:p>
        </w:tc>
      </w:tr>
      <w:tr w:rsidR="00724B01" w14:paraId="6C3CFAA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D9E8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6B8793" w14:textId="2B92D2E9" w:rsidR="00724B01" w:rsidRDefault="001D13EC" w:rsidP="00724B01">
            <w:pPr>
              <w:rPr>
                <w:rStyle w:val="fontstyle21"/>
                <w:lang w:bidi="ar"/>
              </w:rPr>
            </w:pPr>
            <w:r w:rsidRPr="001D13EC">
              <w:rPr>
                <w:rFonts w:ascii="SourceSansPro-Regular" w:hAnsi="SourceSansPro-Regular"/>
                <w:sz w:val="24"/>
                <w:szCs w:val="24"/>
              </w:rPr>
              <w:t>The document that assures consistency and quality for each deliverables.</w:t>
            </w:r>
          </w:p>
        </w:tc>
      </w:tr>
      <w:tr w:rsidR="00724B01" w14:paraId="244A2F8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7BF5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53AB5" w14:textId="4F1607C1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305300C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F59E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F84A9B" w14:textId="3F690574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15C0373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20F1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1A9B30" w14:textId="7E6F125A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3E78D81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2E3F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C144CB" w14:textId="16F768D2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0DE940E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DAF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0B5C85" w14:textId="516C8EB1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5A1FC2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5E38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A59B1" w14:textId="57C55CD3" w:rsidR="00724B01" w:rsidRDefault="00724B01" w:rsidP="00724B01">
            <w:pPr>
              <w:rPr>
                <w:rStyle w:val="fontstyle21"/>
                <w:lang w:bidi="ar"/>
              </w:rPr>
            </w:pPr>
            <w:hyperlink r:id="rId18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7E47A8AA" w14:textId="30ACD2C2" w:rsidR="00E817BE" w:rsidRDefault="00E817BE"/>
    <w:p w14:paraId="711E21C8" w14:textId="2C02F689" w:rsidR="00E817BE" w:rsidRDefault="00E817BE"/>
    <w:p w14:paraId="08B8A96F" w14:textId="2F48BBA0" w:rsidR="00E817BE" w:rsidRDefault="00E817BE"/>
    <w:p w14:paraId="1452BABA" w14:textId="44D21DA1" w:rsidR="00E817BE" w:rsidRDefault="00E817BE"/>
    <w:p w14:paraId="4BC77BD6" w14:textId="3EE68C1F" w:rsidR="00E817BE" w:rsidRDefault="00E817BE"/>
    <w:p w14:paraId="2D9A50C3" w14:textId="141917F8" w:rsidR="00E817BE" w:rsidRDefault="00E817BE"/>
    <w:p w14:paraId="21B93161" w14:textId="58A81720" w:rsidR="00E817BE" w:rsidRDefault="00E817BE"/>
    <w:p w14:paraId="438C0C01" w14:textId="6EB552FC" w:rsidR="00E817BE" w:rsidRDefault="00E817BE"/>
    <w:p w14:paraId="3D3D7878" w14:textId="7A437539" w:rsidR="00E817BE" w:rsidRDefault="00E817BE"/>
    <w:p w14:paraId="08F4FF8D" w14:textId="39FC70CE" w:rsidR="00E817BE" w:rsidRDefault="00E817BE"/>
    <w:p w14:paraId="24806B99" w14:textId="6DACA179" w:rsidR="00E817BE" w:rsidRDefault="00E817BE"/>
    <w:p w14:paraId="12BB9772" w14:textId="41ADA6E3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36893A6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0016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70C22" w14:textId="582ED81D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B71ED1">
              <w:rPr>
                <w:rStyle w:val="fontstyle21"/>
                <w:lang w:bidi="ar"/>
              </w:rPr>
              <w:t>9</w:t>
            </w:r>
          </w:p>
        </w:tc>
      </w:tr>
      <w:tr w:rsidR="00724B01" w14:paraId="03A25508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2A19D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EEB37" w14:textId="2CA87DA1" w:rsidR="00724B01" w:rsidRDefault="00724B01" w:rsidP="00724B01">
            <w:r>
              <w:rPr>
                <w:rStyle w:val="fontstyle21"/>
                <w:lang w:bidi="ar"/>
              </w:rPr>
              <w:t xml:space="preserve">Create </w:t>
            </w:r>
            <w:r w:rsidR="00B71ED1">
              <w:rPr>
                <w:rStyle w:val="fontstyle21"/>
                <w:lang w:bidi="ar"/>
              </w:rPr>
              <w:t>Risk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4CD2524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C24A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E5512" w14:textId="47E8F7A8" w:rsidR="00724B01" w:rsidRDefault="00B71ED1" w:rsidP="00724B01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724B01" w14:paraId="44C6BD18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62BA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A4E9E" w14:textId="0B951401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394BCECE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11651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D7AD" w14:textId="4881157A" w:rsidR="00724B01" w:rsidRDefault="00B71ED1" w:rsidP="00724B01">
            <w:r>
              <w:rPr>
                <w:rStyle w:val="fontstyle21"/>
                <w:lang w:bidi="ar"/>
              </w:rPr>
              <w:t>Jan Gabriel Prion</w:t>
            </w:r>
          </w:p>
        </w:tc>
      </w:tr>
      <w:tr w:rsidR="00724B01" w:rsidRPr="00363ECA" w14:paraId="41EB30F1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98F33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07739E" w14:textId="491E1D25" w:rsidR="00724B01" w:rsidRPr="00363ECA" w:rsidRDefault="00B71ED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B71ED1">
              <w:rPr>
                <w:rFonts w:ascii="SourceSansPro-Regular" w:hAnsi="SourceSansPro-Regular"/>
                <w:sz w:val="24"/>
                <w:szCs w:val="24"/>
              </w:rPr>
              <w:t>The document that contains the contingency plans that will be done when a risks occurs.</w:t>
            </w:r>
          </w:p>
        </w:tc>
      </w:tr>
      <w:tr w:rsidR="00724B01" w:rsidRPr="00893944" w14:paraId="439DEBA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15E65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4F4884" w14:textId="2A910CA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:rsidRPr="00893944" w14:paraId="053DCA1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6880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7DB2B7" w14:textId="62080667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2DB135C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F4D6B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C9D304" w14:textId="0B297463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0165517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97176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25EA3" w14:textId="743D1E6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25A30A3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3CA5B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A6C366" w14:textId="49029F95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4C15C829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ACBD8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FB19B3" w14:textId="13C883E1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19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1913C60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AACA874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CC768FE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4DE8B41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71CF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97D590" w14:textId="2D487D06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416159">
              <w:rPr>
                <w:rStyle w:val="fontstyle21"/>
                <w:lang w:bidi="ar"/>
              </w:rPr>
              <w:t>10</w:t>
            </w:r>
          </w:p>
        </w:tc>
      </w:tr>
      <w:tr w:rsidR="00724B01" w14:paraId="2817A62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22B86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5CAAF7" w14:textId="5F8E909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A24F9B">
              <w:rPr>
                <w:rStyle w:val="fontstyle21"/>
                <w:lang w:bidi="ar"/>
              </w:rPr>
              <w:t>Communications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12DEFB4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6A55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206E3" w14:textId="45B678EE" w:rsidR="00724B01" w:rsidRDefault="00A24F9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55C44B1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5B5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CCE6F0" w14:textId="581C3FE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26BA38C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1C39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A4D75" w14:textId="38F74E19" w:rsidR="00724B01" w:rsidRDefault="00A24F9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284956D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EC42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718D60" w14:textId="401323B5" w:rsidR="00724B01" w:rsidRDefault="00A24F9B" w:rsidP="00724B01">
            <w:pPr>
              <w:rPr>
                <w:rStyle w:val="fontstyle21"/>
                <w:lang w:bidi="ar"/>
              </w:rPr>
            </w:pPr>
            <w:r w:rsidRPr="00A24F9B">
              <w:rPr>
                <w:rFonts w:ascii="SourceSansPro-Regular" w:hAnsi="SourceSansPro-Regular"/>
                <w:sz w:val="24"/>
                <w:szCs w:val="24"/>
              </w:rPr>
              <w:t>The document that manages how information is delegated from project team to stakeholders and project sponsor.</w:t>
            </w:r>
          </w:p>
        </w:tc>
      </w:tr>
      <w:tr w:rsidR="00724B01" w14:paraId="4E976CA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57470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A0A99B" w14:textId="5BB3D4B5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3151F77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F6E1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9EA5F9" w14:textId="58CA3114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5941632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0021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D5FD0" w14:textId="5618A9ED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20C2A8D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095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21D15" w14:textId="12B75490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0E8D676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3FD78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AFDBBA" w14:textId="472BB2E1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5DBCCB7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5C059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710AEB" w14:textId="54F93DB2" w:rsidR="00724B01" w:rsidRDefault="00724B01" w:rsidP="00724B01">
            <w:pPr>
              <w:rPr>
                <w:rStyle w:val="fontstyle21"/>
                <w:lang w:bidi="ar"/>
              </w:rPr>
            </w:pPr>
            <w:hyperlink r:id="rId20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DE82E54" w14:textId="0F461A85" w:rsidR="00E817BE" w:rsidRDefault="00E817BE"/>
    <w:p w14:paraId="0F74172B" w14:textId="73A97E98" w:rsidR="00E817BE" w:rsidRDefault="00E817BE"/>
    <w:p w14:paraId="486A9357" w14:textId="3BA34FD7" w:rsidR="00E817BE" w:rsidRDefault="00E817BE"/>
    <w:p w14:paraId="033ABFC7" w14:textId="7FDBF281" w:rsidR="00E817BE" w:rsidRDefault="00E817BE"/>
    <w:p w14:paraId="33F34E6E" w14:textId="18149D6B" w:rsidR="00E817BE" w:rsidRDefault="00E817BE"/>
    <w:p w14:paraId="69E7C1F9" w14:textId="7B095ED2" w:rsidR="00E817BE" w:rsidRDefault="00E817BE"/>
    <w:p w14:paraId="318797AD" w14:textId="39D28537" w:rsidR="00E817BE" w:rsidRDefault="00E817BE"/>
    <w:p w14:paraId="5C4D5FC0" w14:textId="1F5F419D" w:rsidR="00E817BE" w:rsidRDefault="00E817BE"/>
    <w:p w14:paraId="2464D6FD" w14:textId="4B986F2B" w:rsidR="00E817BE" w:rsidRDefault="00E817BE"/>
    <w:p w14:paraId="31ED947F" w14:textId="026697BE" w:rsidR="00E817BE" w:rsidRDefault="00E817BE"/>
    <w:p w14:paraId="34D81211" w14:textId="6039D8F0" w:rsidR="00E817BE" w:rsidRDefault="00E817BE"/>
    <w:p w14:paraId="264459F6" w14:textId="273C05FD" w:rsidR="00E817BE" w:rsidRDefault="00E817BE"/>
    <w:p w14:paraId="44BE89A9" w14:textId="5CB3EE90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6F3CD73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74677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04B9" w14:textId="008F254C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3D4B4B">
              <w:rPr>
                <w:rStyle w:val="fontstyle21"/>
                <w:lang w:bidi="ar"/>
              </w:rPr>
              <w:t>11</w:t>
            </w:r>
          </w:p>
        </w:tc>
      </w:tr>
      <w:tr w:rsidR="00724B01" w14:paraId="5693DD78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A3B8B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B0B0D" w14:textId="40CD805E" w:rsidR="00724B01" w:rsidRDefault="00724B01" w:rsidP="00724B01">
            <w:r>
              <w:rPr>
                <w:rStyle w:val="fontstyle21"/>
                <w:lang w:bidi="ar"/>
              </w:rPr>
              <w:t xml:space="preserve">Create </w:t>
            </w:r>
            <w:r w:rsidR="003D4B4B">
              <w:rPr>
                <w:rStyle w:val="fontstyle21"/>
                <w:lang w:bidi="ar"/>
              </w:rPr>
              <w:t>Procurement</w:t>
            </w:r>
            <w:r>
              <w:rPr>
                <w:rStyle w:val="fontstyle21"/>
                <w:lang w:bidi="ar"/>
              </w:rPr>
              <w:t xml:space="preserve"> Management Plan</w:t>
            </w:r>
          </w:p>
        </w:tc>
      </w:tr>
      <w:tr w:rsidR="00724B01" w14:paraId="1A0795E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42614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8CCF" w14:textId="26BE8A27" w:rsidR="00724B01" w:rsidRDefault="00724B01" w:rsidP="00724B01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724B01" w14:paraId="3F0ECC71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8BF4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EDC1C" w14:textId="41114CD1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13DCADB0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5D7F7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F6DA" w14:textId="1995ECE0" w:rsidR="00724B01" w:rsidRDefault="00724B01" w:rsidP="00724B01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724B01" w:rsidRPr="00363ECA" w14:paraId="2E7B1AB4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FFE07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C108CA" w14:textId="5D47F1AD" w:rsidR="00724B01" w:rsidRPr="00363ECA" w:rsidRDefault="003D4B4B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D4B4B">
              <w:rPr>
                <w:rFonts w:ascii="SourceSansPro-Regular" w:hAnsi="SourceSansPro-Regular"/>
                <w:sz w:val="24"/>
                <w:szCs w:val="24"/>
              </w:rPr>
              <w:t>The document that handles the resources and where to get them.</w:t>
            </w:r>
          </w:p>
        </w:tc>
      </w:tr>
      <w:tr w:rsidR="00724B01" w:rsidRPr="00893944" w14:paraId="55B55C6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45C1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CCD934" w14:textId="2B63269B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:rsidRPr="00893944" w14:paraId="596534F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7DF2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297473" w14:textId="6F2C679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42E95F1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FC17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ACCAB6" w14:textId="7FECE699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2D957F1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C1D1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022014" w14:textId="3D0F4186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1DCFC15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9C822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BFA953" w14:textId="0AEF6FAD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7754D83C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5843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FBCF85" w14:textId="5EEF730A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1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701B64E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CF87B79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33A5863B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2F35270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A6866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840EB5" w14:textId="70CC43DD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3D4B4B">
              <w:rPr>
                <w:rStyle w:val="fontstyle21"/>
                <w:lang w:bidi="ar"/>
              </w:rPr>
              <w:t>12</w:t>
            </w:r>
          </w:p>
        </w:tc>
      </w:tr>
      <w:tr w:rsidR="00724B01" w14:paraId="38FB590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C36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807B00" w14:textId="48DD01E3" w:rsidR="00724B01" w:rsidRDefault="00724B01" w:rsidP="003D4B4B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3D4B4B">
              <w:rPr>
                <w:rStyle w:val="fontstyle21"/>
                <w:lang w:bidi="ar"/>
              </w:rPr>
              <w:t>Implementation</w:t>
            </w:r>
            <w:r>
              <w:rPr>
                <w:rStyle w:val="fontstyle21"/>
                <w:lang w:bidi="ar"/>
              </w:rPr>
              <w:t xml:space="preserve"> Plan</w:t>
            </w:r>
          </w:p>
        </w:tc>
      </w:tr>
      <w:tr w:rsidR="00724B01" w14:paraId="1CBBCAA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844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46DDE7" w14:textId="439B1A5F" w:rsidR="00724B01" w:rsidRDefault="003D4B4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724B01" w14:paraId="3FAEEA3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A131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9AB8C2" w14:textId="22EB22D8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2BD649A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A7B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9BAA04" w14:textId="76F8A707" w:rsidR="00724B01" w:rsidRDefault="003D4B4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724B01" w14:paraId="7CE5153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52CB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224605" w14:textId="10D2FF19" w:rsidR="00724B01" w:rsidRDefault="003D4B4B" w:rsidP="00724B01">
            <w:pPr>
              <w:rPr>
                <w:rStyle w:val="fontstyle21"/>
                <w:lang w:bidi="ar"/>
              </w:rPr>
            </w:pPr>
            <w:r w:rsidRPr="003D4B4B">
              <w:rPr>
                <w:rFonts w:ascii="SourceSansPro-Regular" w:hAnsi="SourceSansPro-Regular"/>
                <w:sz w:val="24"/>
                <w:szCs w:val="24"/>
              </w:rPr>
              <w:t>The document that contains the plan to implement the project once completed.</w:t>
            </w:r>
          </w:p>
        </w:tc>
      </w:tr>
      <w:tr w:rsidR="00724B01" w14:paraId="391136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D24B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6F7610" w14:textId="7F023E56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4C90B51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5B67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65391" w14:textId="6AF72C3B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09A913B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F53BF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CA8EB" w14:textId="7A751294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00EC0AD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727BB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6C0441" w14:textId="308C260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09F59ED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933D8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F6DFD4" w14:textId="0BAF9F60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1600F4C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2568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93C532" w14:textId="711FD07C" w:rsidR="00724B01" w:rsidRDefault="00724B01" w:rsidP="00724B01">
            <w:pPr>
              <w:rPr>
                <w:rStyle w:val="fontstyle21"/>
                <w:lang w:bidi="ar"/>
              </w:rPr>
            </w:pPr>
            <w:hyperlink r:id="rId22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7DD3DFCD" w14:textId="443DC557" w:rsidR="00E817BE" w:rsidRDefault="00E817BE"/>
    <w:p w14:paraId="10C87CD7" w14:textId="7669FC99" w:rsidR="00E817BE" w:rsidRDefault="00E817BE"/>
    <w:p w14:paraId="5B0C7822" w14:textId="0869A89D" w:rsidR="00E817BE" w:rsidRDefault="00E817BE"/>
    <w:p w14:paraId="587656F7" w14:textId="4EF329F5" w:rsidR="00E817BE" w:rsidRDefault="00E817BE"/>
    <w:p w14:paraId="619D68E1" w14:textId="6ECD6783" w:rsidR="00E817BE" w:rsidRDefault="00E817BE"/>
    <w:p w14:paraId="5908FC62" w14:textId="48C715BD" w:rsidR="00E817BE" w:rsidRDefault="00E817BE"/>
    <w:p w14:paraId="1899E135" w14:textId="62617728" w:rsidR="00E817BE" w:rsidRDefault="00E817BE"/>
    <w:p w14:paraId="50252F9E" w14:textId="3DA0A46E" w:rsidR="00E817BE" w:rsidRDefault="00E817BE"/>
    <w:p w14:paraId="56D0D63E" w14:textId="24B7F0E7" w:rsidR="00E817BE" w:rsidRDefault="00E817BE"/>
    <w:p w14:paraId="3FA1825E" w14:textId="32132FAF" w:rsidR="00E817BE" w:rsidRDefault="00E817BE"/>
    <w:p w14:paraId="251916C1" w14:textId="4E8ABD35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17DAC0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E8BB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2C7E" w14:textId="1F04DE49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3D4B4B">
              <w:rPr>
                <w:rStyle w:val="fontstyle21"/>
                <w:lang w:bidi="ar"/>
              </w:rPr>
              <w:t>13</w:t>
            </w:r>
          </w:p>
        </w:tc>
      </w:tr>
      <w:tr w:rsidR="00724B01" w14:paraId="64797197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60472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56F3D" w14:textId="73315357" w:rsidR="00724B01" w:rsidRDefault="00724B01" w:rsidP="00724B01">
            <w:r>
              <w:rPr>
                <w:rStyle w:val="fontstyle21"/>
                <w:lang w:bidi="ar"/>
              </w:rPr>
              <w:t xml:space="preserve">Create </w:t>
            </w:r>
            <w:r w:rsidR="003D4B4B">
              <w:rPr>
                <w:rStyle w:val="fontstyle21"/>
                <w:lang w:bidi="ar"/>
              </w:rPr>
              <w:t xml:space="preserve">Change </w:t>
            </w:r>
            <w:r>
              <w:rPr>
                <w:rStyle w:val="fontstyle21"/>
                <w:lang w:bidi="ar"/>
              </w:rPr>
              <w:t>Management Plan</w:t>
            </w:r>
          </w:p>
        </w:tc>
      </w:tr>
      <w:tr w:rsidR="00724B01" w14:paraId="4E0CEC9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7A691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DD40E" w14:textId="3DB97294" w:rsidR="00724B01" w:rsidRDefault="003D4B4B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14:paraId="578AFA3F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059D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D510C" w14:textId="67E70622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1FA92014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2845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88954" w14:textId="63D5BE06" w:rsidR="00724B01" w:rsidRDefault="003D4B4B" w:rsidP="00724B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724B01" w:rsidRPr="00363ECA" w14:paraId="3B8264CB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5A76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DB2760" w14:textId="5F133222" w:rsidR="00724B01" w:rsidRPr="00363ECA" w:rsidRDefault="003D4B4B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D4B4B">
              <w:rPr>
                <w:rFonts w:ascii="SourceSansPro-Regular" w:hAnsi="SourceSansPro-Regular"/>
                <w:sz w:val="24"/>
                <w:szCs w:val="24"/>
              </w:rPr>
              <w:t>The document that shows the procedure on how to apply changes to the plan and also documents the changes throughout the project.</w:t>
            </w:r>
          </w:p>
        </w:tc>
      </w:tr>
      <w:tr w:rsidR="00724B01" w:rsidRPr="00893944" w14:paraId="6FF5024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18E33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98F4D1" w14:textId="33DCC92B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:rsidRPr="00893944" w14:paraId="5406DC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CCC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110C05" w14:textId="7EF025CD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000794C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38A8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58BF8" w14:textId="08A0FEBD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52D38A0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FDCB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2F1F60" w14:textId="33DECB7C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4F0DEE2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40F4F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C0378" w14:textId="465641B4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2181C66F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4D05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5A683" w14:textId="4886F9C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3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0CD192A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AA657CF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A835E9E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78110DC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35CB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39C395" w14:textId="7288553A" w:rsidR="00724B01" w:rsidRDefault="00724B01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1.2.</w:t>
            </w:r>
            <w:r w:rsidR="003D4B4B">
              <w:rPr>
                <w:rStyle w:val="fontstyle21"/>
                <w:lang w:bidi="ar"/>
              </w:rPr>
              <w:t>14</w:t>
            </w:r>
          </w:p>
        </w:tc>
      </w:tr>
      <w:tr w:rsidR="00724B01" w14:paraId="37F90C5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BA081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95AB2" w14:textId="506F5D90" w:rsidR="00724B01" w:rsidRDefault="003D4B4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Meeting for Documents Development</w:t>
            </w:r>
          </w:p>
        </w:tc>
      </w:tr>
      <w:tr w:rsidR="00724B01" w14:paraId="29EE96B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6AB5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76858F" w14:textId="556E5B82" w:rsidR="00724B01" w:rsidRDefault="003D4B4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195941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D2A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FA1089" w14:textId="7B30D5D6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02F10FA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C34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906EA2" w14:textId="22AA85EC" w:rsidR="00724B01" w:rsidRDefault="003D4B4B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724B01" w14:paraId="087A990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2220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142921" w14:textId="7AF4E320" w:rsidR="00724B01" w:rsidRDefault="003D4B4B" w:rsidP="00724B01">
            <w:pPr>
              <w:rPr>
                <w:rStyle w:val="fontstyle21"/>
                <w:lang w:bidi="ar"/>
              </w:rPr>
            </w:pPr>
            <w:r w:rsidRPr="003D4B4B">
              <w:rPr>
                <w:rFonts w:ascii="SourceSansPro-Regular" w:hAnsi="SourceSansPro-Regular"/>
                <w:sz w:val="24"/>
                <w:szCs w:val="24"/>
              </w:rPr>
              <w:t>The meetings done once a week to be able to quality assure each document and to assure that everyone is on the same page.</w:t>
            </w:r>
          </w:p>
        </w:tc>
      </w:tr>
      <w:tr w:rsidR="00724B01" w14:paraId="70A8AF4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6FD0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6A5E19" w14:textId="75FBBAE9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19DABBB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87070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E3D18" w14:textId="57B8D47B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12B9648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FB72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01B63F" w14:textId="1A5AA7A8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5E3A0BF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807B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17EF0A" w14:textId="50DC91E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5C69AA0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967C1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3E4854" w14:textId="0C947DE6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049F3D3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0E35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06F984" w14:textId="407D1C8D" w:rsidR="00724B01" w:rsidRDefault="00724B01" w:rsidP="00724B01">
            <w:pPr>
              <w:rPr>
                <w:rStyle w:val="fontstyle21"/>
                <w:lang w:bidi="ar"/>
              </w:rPr>
            </w:pPr>
            <w:hyperlink r:id="rId24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B8984F4" w14:textId="25BE514B" w:rsidR="00E817BE" w:rsidRDefault="00E817BE"/>
    <w:p w14:paraId="11417D1F" w14:textId="1869BDB2" w:rsidR="00E817BE" w:rsidRDefault="00E817BE"/>
    <w:p w14:paraId="2B9F0851" w14:textId="0F0EDD2D" w:rsidR="00E817BE" w:rsidRDefault="00E817BE"/>
    <w:p w14:paraId="4847C158" w14:textId="03D11714" w:rsidR="00E817BE" w:rsidRDefault="00E817BE"/>
    <w:p w14:paraId="076F0009" w14:textId="4860FB5D" w:rsidR="00E817BE" w:rsidRDefault="00E817BE"/>
    <w:p w14:paraId="4B97EB10" w14:textId="1E219B35" w:rsidR="00E817BE" w:rsidRDefault="00E817BE"/>
    <w:p w14:paraId="0A4C044B" w14:textId="214D6207" w:rsidR="00E817BE" w:rsidRDefault="00E817BE"/>
    <w:p w14:paraId="30B66389" w14:textId="60155310" w:rsidR="00E817BE" w:rsidRDefault="00E817BE"/>
    <w:p w14:paraId="2D2073EA" w14:textId="510BAF73" w:rsidR="00E817BE" w:rsidRDefault="00E817BE"/>
    <w:p w14:paraId="4856A7A4" w14:textId="3F6A28C0" w:rsidR="00E817BE" w:rsidRDefault="00E817BE"/>
    <w:p w14:paraId="66AA3659" w14:textId="2AF3E40D" w:rsidR="00E817BE" w:rsidRDefault="00E817BE"/>
    <w:p w14:paraId="698099E4" w14:textId="059CB180" w:rsidR="00E817BE" w:rsidRDefault="00E817BE"/>
    <w:p w14:paraId="67521DAA" w14:textId="5448FC5E" w:rsidR="00E817BE" w:rsidRDefault="00E817BE"/>
    <w:p w14:paraId="0F06746C" w14:textId="05AD17A6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724B01" w14:paraId="2054FDB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CD912" w14:textId="77777777" w:rsidR="00724B01" w:rsidRDefault="00724B01" w:rsidP="00724B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832B" w14:textId="1DA480CD" w:rsidR="00724B01" w:rsidRDefault="00724B01" w:rsidP="00724B01">
            <w:r>
              <w:rPr>
                <w:rStyle w:val="fontstyle21"/>
                <w:lang w:bidi="ar"/>
              </w:rPr>
              <w:t>1.2.</w:t>
            </w:r>
            <w:r w:rsidR="00E40FAF">
              <w:rPr>
                <w:rStyle w:val="fontstyle21"/>
                <w:lang w:bidi="ar"/>
              </w:rPr>
              <w:t>15</w:t>
            </w:r>
          </w:p>
        </w:tc>
      </w:tr>
      <w:tr w:rsidR="00724B01" w14:paraId="2885E1CA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EB76" w14:textId="77777777" w:rsidR="00724B01" w:rsidRDefault="00724B01" w:rsidP="00724B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409B9" w14:textId="5BD92638" w:rsidR="00724B01" w:rsidRDefault="00E40FAF" w:rsidP="00724B01">
            <w:r>
              <w:rPr>
                <w:rStyle w:val="fontstyle21"/>
                <w:lang w:bidi="ar"/>
              </w:rPr>
              <w:t>Send Documents for Project Sponsor Approval</w:t>
            </w:r>
          </w:p>
        </w:tc>
      </w:tr>
      <w:tr w:rsidR="00724B01" w14:paraId="6E7EF81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C54B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4AFF3" w14:textId="2988F291" w:rsidR="00724B01" w:rsidRDefault="00E40FAF" w:rsidP="00724B0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77A07824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032AB" w14:textId="77777777" w:rsidR="00724B01" w:rsidRDefault="00724B01" w:rsidP="00724B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49978" w14:textId="7A13B369" w:rsidR="00724B01" w:rsidRDefault="00724B01" w:rsidP="00724B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48833CBF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FE54" w14:textId="77777777" w:rsidR="00724B01" w:rsidRDefault="00724B01" w:rsidP="00724B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2C318" w14:textId="548539CC" w:rsidR="00724B01" w:rsidRDefault="00E40FAF" w:rsidP="00724B01"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:rsidRPr="00363ECA" w14:paraId="7318D0DE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E3ABC" w14:textId="77777777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E025D9" w14:textId="30261380" w:rsidR="00724B01" w:rsidRPr="00363ECA" w:rsidRDefault="00E40FAF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E40FAF">
              <w:rPr>
                <w:rFonts w:ascii="SourceSansPro-Regular" w:hAnsi="SourceSansPro-Regular"/>
                <w:sz w:val="24"/>
                <w:szCs w:val="24"/>
              </w:rPr>
              <w:t>All documents are sent to Project Sponsor for approval.</w:t>
            </w:r>
          </w:p>
        </w:tc>
      </w:tr>
      <w:tr w:rsidR="00724B01" w:rsidRPr="00893944" w14:paraId="67766CF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1C917" w14:textId="77777777" w:rsidR="00724B01" w:rsidRDefault="00724B01" w:rsidP="00724B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5C3552" w14:textId="502071D4" w:rsidR="00724B01" w:rsidRPr="00893944" w:rsidRDefault="00724B01" w:rsidP="005A4D9A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 xml:space="preserve">approved by the project </w:t>
            </w:r>
            <w:r w:rsidR="005A4D9A">
              <w:rPr>
                <w:rFonts w:ascii="SourceSansPro-Regular" w:hAnsi="SourceSansPro-Regular"/>
                <w:sz w:val="24"/>
                <w:szCs w:val="24"/>
              </w:rPr>
              <w:t>sponsor.</w:t>
            </w:r>
          </w:p>
        </w:tc>
      </w:tr>
      <w:tr w:rsidR="00724B01" w:rsidRPr="00893944" w14:paraId="44E4C14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E57C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BB5627" w14:textId="47CEDC18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:rsidRPr="00893944" w14:paraId="69C9FD1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9F1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25CAC" w14:textId="1F76BEC5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:rsidRPr="00893944" w14:paraId="2FA5B81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815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A8893C" w14:textId="600E6723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:rsidRPr="00893944" w14:paraId="0A82B6E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2FBA2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CC23B5" w14:textId="0B085D7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:rsidRPr="00893944" w14:paraId="6703BF99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EFE07" w14:textId="77777777" w:rsidR="00724B01" w:rsidRDefault="00724B01" w:rsidP="00724B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542B08" w14:textId="0D1ADD10" w:rsidR="00724B01" w:rsidRPr="00893944" w:rsidRDefault="00724B01" w:rsidP="00724B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5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3D8D41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5DA4DCA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72E705DD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724B01" w14:paraId="7BB650B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C4F7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925AE9" w14:textId="1D06D4E8" w:rsidR="00724B01" w:rsidRDefault="00E26C7D" w:rsidP="00724B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1.3.1.1</w:t>
            </w:r>
          </w:p>
        </w:tc>
      </w:tr>
      <w:tr w:rsidR="00724B01" w14:paraId="474A459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385E7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4A77D" w14:textId="375EA2AF" w:rsidR="00724B01" w:rsidRDefault="007A38AD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Develop Requirements Analysis</w:t>
            </w:r>
          </w:p>
        </w:tc>
      </w:tr>
      <w:tr w:rsidR="00724B01" w14:paraId="1BBCBB4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BBFBE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79D5C" w14:textId="79152371" w:rsidR="00724B01" w:rsidRDefault="00311AEE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724B01" w14:paraId="7A4899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3E26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24FE9C" w14:textId="2F72079D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724B01" w14:paraId="383E498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42832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F6E865" w14:textId="654AAF40" w:rsidR="00724B01" w:rsidRDefault="00311AEE" w:rsidP="00724B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724B01" w14:paraId="4DFFCFD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7E6A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367A55" w14:textId="4E5CEA1B" w:rsidR="00724B01" w:rsidRDefault="00311AEE" w:rsidP="00724B01">
            <w:pPr>
              <w:rPr>
                <w:rStyle w:val="fontstyle21"/>
                <w:lang w:bidi="ar"/>
              </w:rPr>
            </w:pPr>
            <w:r w:rsidRPr="00311AEE">
              <w:rPr>
                <w:rFonts w:ascii="SourceSansPro-Regular" w:hAnsi="SourceSansPro-Regular"/>
                <w:sz w:val="24"/>
                <w:szCs w:val="24"/>
              </w:rPr>
              <w:t>Developing the tables and diagrams that is required for the project.</w:t>
            </w:r>
          </w:p>
        </w:tc>
      </w:tr>
      <w:tr w:rsidR="00724B01" w14:paraId="72AC83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5773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88C9A5" w14:textId="19DD9537" w:rsidR="00724B01" w:rsidRDefault="00724B01" w:rsidP="00724B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724B01" w14:paraId="1F97EEC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066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29EC27D" w14:textId="2046CF7C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724B01" w14:paraId="412E585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33ED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21C279" w14:textId="2E342054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724B01" w14:paraId="028C413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0379C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622E04" w14:textId="5C34C85A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724B01" w14:paraId="0C15A9C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DEAA9" w14:textId="77777777" w:rsidR="00724B01" w:rsidRDefault="00724B01" w:rsidP="00724B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104AE3" w14:textId="7189DFB3" w:rsidR="00724B01" w:rsidRDefault="00724B01" w:rsidP="00724B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724B01" w14:paraId="5A72808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E08F0" w14:textId="77777777" w:rsidR="00724B01" w:rsidRDefault="00724B01" w:rsidP="00724B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9ACAF" w14:textId="2D2D9BF2" w:rsidR="00724B01" w:rsidRDefault="00724B01" w:rsidP="00724B01">
            <w:pPr>
              <w:rPr>
                <w:rStyle w:val="fontstyle21"/>
                <w:lang w:bidi="ar"/>
              </w:rPr>
            </w:pPr>
            <w:hyperlink r:id="rId26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5C70E88F" w14:textId="7296AB0F" w:rsidR="00E817BE" w:rsidRDefault="00E817BE"/>
    <w:p w14:paraId="192D5AFC" w14:textId="7C0824D3" w:rsidR="00E817BE" w:rsidRDefault="00E817BE"/>
    <w:p w14:paraId="5F79A418" w14:textId="589906DB" w:rsidR="00E817BE" w:rsidRDefault="00E817BE"/>
    <w:p w14:paraId="01A8ED1C" w14:textId="489CEDB7" w:rsidR="00E817BE" w:rsidRDefault="00E817BE"/>
    <w:p w14:paraId="47585535" w14:textId="22C99B63" w:rsidR="00E817BE" w:rsidRDefault="00E817BE"/>
    <w:p w14:paraId="2B5AE33B" w14:textId="58CC2619" w:rsidR="00E817BE" w:rsidRDefault="00E817BE"/>
    <w:p w14:paraId="2ADE7ADB" w14:textId="341BDB02" w:rsidR="00E817BE" w:rsidRDefault="00E817BE"/>
    <w:p w14:paraId="2BAD9F17" w14:textId="3EBCF425" w:rsidR="00E817BE" w:rsidRDefault="00E817BE"/>
    <w:p w14:paraId="71EF1185" w14:textId="7B801299" w:rsidR="00E817BE" w:rsidRDefault="00E817BE"/>
    <w:p w14:paraId="7B567E60" w14:textId="403B2063" w:rsidR="00E817BE" w:rsidRDefault="00E817BE"/>
    <w:p w14:paraId="37564504" w14:textId="03A27622" w:rsidR="00E817BE" w:rsidRDefault="00E817BE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3680807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A0EA" w14:textId="5E52B9AA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18DC" w14:textId="58B0FBFF" w:rsidR="006E0A84" w:rsidRDefault="006E0A84" w:rsidP="006E0A84">
            <w:r>
              <w:rPr>
                <w:rStyle w:val="fontstyle21"/>
                <w:lang w:bidi="ar"/>
              </w:rPr>
              <w:t>1.3.1.</w:t>
            </w:r>
            <w:r w:rsidR="00246105">
              <w:rPr>
                <w:rStyle w:val="fontstyle21"/>
                <w:lang w:bidi="ar"/>
              </w:rPr>
              <w:t>2</w:t>
            </w:r>
          </w:p>
        </w:tc>
      </w:tr>
      <w:tr w:rsidR="006E0A84" w14:paraId="69126B57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D5F8B" w14:textId="3302241F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7638A" w14:textId="4C456EF6" w:rsidR="006E0A84" w:rsidRDefault="00246105" w:rsidP="006E0A84">
            <w:r>
              <w:rPr>
                <w:rStyle w:val="fontstyle21"/>
                <w:lang w:bidi="ar"/>
              </w:rPr>
              <w:t>Develop System Analysis</w:t>
            </w:r>
          </w:p>
        </w:tc>
      </w:tr>
      <w:tr w:rsidR="006E0A84" w14:paraId="49DD295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CCA04" w14:textId="0CAFAC67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EB406" w14:textId="6E8F72D4" w:rsidR="006E0A84" w:rsidRDefault="00246105" w:rsidP="006E0A8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205D1288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7D34F" w14:textId="6B74D5EC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25C56" w14:textId="302BC15F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37AC23FA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A33B" w14:textId="186E90F9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CE45" w14:textId="0C5903B4" w:rsidR="006E0A84" w:rsidRDefault="00246105" w:rsidP="006E0A84">
            <w:r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:rsidRPr="00363ECA" w14:paraId="511696B2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D11D9" w14:textId="08B07A26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D29E7A" w14:textId="0B3A1C2D" w:rsidR="006E0A84" w:rsidRPr="00363ECA" w:rsidRDefault="00246105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246105">
              <w:rPr>
                <w:rFonts w:ascii="SourceSansPro-Regular" w:hAnsi="SourceSansPro-Regular"/>
                <w:sz w:val="24"/>
                <w:szCs w:val="24"/>
              </w:rPr>
              <w:t>Developing the tables and diagrams on how the system will work.</w:t>
            </w:r>
          </w:p>
        </w:tc>
      </w:tr>
      <w:tr w:rsidR="006E0A84" w:rsidRPr="00893944" w14:paraId="2B9DB3B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057A" w14:textId="6857BF86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FEF8DB" w14:textId="13B43A8E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:rsidRPr="00893944" w14:paraId="14AE423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52CC1" w14:textId="4F86EA47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92D2D0" w14:textId="0FF406A6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6D0B1CF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0AD9" w14:textId="35F7585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C022FD" w14:textId="5A6C9C07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0AE7AE5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461B7" w14:textId="11A78C50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0585B7" w14:textId="1F4225E5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00056E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76EC1" w14:textId="732F5A7A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00E2B1" w14:textId="249D0623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76DFEC88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1CEC" w14:textId="4472E47C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418034" w14:textId="4DFDBE8C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7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E817BE" w14:paraId="25CE132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7820C9B" w14:textId="77777777" w:rsidR="00E817BE" w:rsidRDefault="00E817BE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32A38B4" w14:textId="77777777" w:rsidR="00E817BE" w:rsidRDefault="00E817BE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67EA9AA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919E" w14:textId="34319493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59464B" w14:textId="2903C5C5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1.3.1.</w:t>
            </w:r>
            <w:r w:rsidR="006B090B">
              <w:rPr>
                <w:rStyle w:val="fontstyle21"/>
                <w:lang w:bidi="ar"/>
              </w:rPr>
              <w:t>3</w:t>
            </w:r>
          </w:p>
        </w:tc>
      </w:tr>
      <w:tr w:rsidR="006E0A84" w14:paraId="04B73F6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496B" w14:textId="5263686D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969A8" w14:textId="6A9F07AA" w:rsidR="006E0A84" w:rsidRDefault="006E0A84" w:rsidP="006B090B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6B090B">
              <w:rPr>
                <w:rStyle w:val="fontstyle21"/>
                <w:lang w:bidi="ar"/>
              </w:rPr>
              <w:t>System Design</w:t>
            </w:r>
          </w:p>
        </w:tc>
      </w:tr>
      <w:tr w:rsidR="006E0A84" w14:paraId="01A213E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919EF" w14:textId="126EC4C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34976D" w14:textId="4732017A" w:rsidR="006E0A84" w:rsidRDefault="001B784E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6E0A84" w14:paraId="705E74C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6C11" w14:textId="2B8ACD47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FB8D08" w14:textId="0ABAC019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246CD98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B0EA" w14:textId="6D0C6DC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96F61E" w14:textId="7DB7FD1E" w:rsidR="006E0A84" w:rsidRDefault="006B090B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Aloya, Marc Julian Sajul, &amp; Marc Zamora</w:t>
            </w:r>
          </w:p>
        </w:tc>
      </w:tr>
      <w:tr w:rsidR="006E0A84" w14:paraId="5D6F3D6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0665" w14:textId="15A3D447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F5D69" w14:textId="085D704D" w:rsidR="006E0A84" w:rsidRDefault="00AF6745" w:rsidP="006E0A84">
            <w:pPr>
              <w:rPr>
                <w:rStyle w:val="fontstyle21"/>
                <w:lang w:bidi="ar"/>
              </w:rPr>
            </w:pPr>
            <w:r w:rsidRPr="00AF6745">
              <w:rPr>
                <w:rFonts w:ascii="SourceSansPro-Regular" w:hAnsi="SourceSansPro-Regular"/>
                <w:sz w:val="24"/>
                <w:szCs w:val="24"/>
              </w:rPr>
              <w:t>Creating a solid design for the system.</w:t>
            </w:r>
          </w:p>
        </w:tc>
      </w:tr>
      <w:tr w:rsidR="006E0A84" w14:paraId="7FB69BA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F529" w14:textId="02041D7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30DDB7" w14:textId="223A8AAB" w:rsidR="006E0A84" w:rsidRDefault="006E0A84" w:rsidP="006E0A8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14:paraId="0D7EA98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F5920" w14:textId="396A9B87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8ADE4A" w14:textId="4A51092C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7E412BE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8891" w14:textId="3B83691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960B6E" w14:textId="6005E01E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14:paraId="4FE7FCE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D94C2" w14:textId="5FA26F6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80A287" w14:textId="7659D391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14:paraId="7D5A0BE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AD98" w14:textId="4590EAB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594FE1" w14:textId="09597DFC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094B406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89537" w14:textId="26F7C813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D1021F" w14:textId="02D08475" w:rsidR="006E0A84" w:rsidRDefault="006E0A84" w:rsidP="006E0A84">
            <w:pPr>
              <w:rPr>
                <w:rStyle w:val="fontstyle21"/>
                <w:lang w:bidi="ar"/>
              </w:rPr>
            </w:pPr>
            <w:hyperlink r:id="rId28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0A9ABB5D" w14:textId="6D129D6C" w:rsidR="00E817BE" w:rsidRDefault="00E817BE"/>
    <w:p w14:paraId="7E2E32BD" w14:textId="4D5D7C43" w:rsidR="00E817BE" w:rsidRDefault="00E817BE"/>
    <w:p w14:paraId="1674FD12" w14:textId="211D5024" w:rsidR="00E817BE" w:rsidRDefault="00E817BE"/>
    <w:p w14:paraId="7C983C2F" w14:textId="7749BF5F" w:rsidR="00E817BE" w:rsidRDefault="00E817BE"/>
    <w:p w14:paraId="633F99B8" w14:textId="19F90B93" w:rsidR="00E817BE" w:rsidRDefault="00E817BE"/>
    <w:p w14:paraId="023DD72E" w14:textId="1974ABD9" w:rsidR="00E817BE" w:rsidRDefault="00E817BE"/>
    <w:p w14:paraId="2BF156CA" w14:textId="649B3B47" w:rsidR="00E817BE" w:rsidRDefault="00E817BE"/>
    <w:p w14:paraId="323DFFF7" w14:textId="0F917329" w:rsidR="00E817BE" w:rsidRDefault="00E817BE"/>
    <w:p w14:paraId="59FBA9DC" w14:textId="26B03F14" w:rsidR="00E817BE" w:rsidRDefault="00E817BE"/>
    <w:p w14:paraId="5270BA28" w14:textId="49A26CD8" w:rsidR="00E817BE" w:rsidRDefault="00E817BE"/>
    <w:p w14:paraId="14D99BC4" w14:textId="666B7740" w:rsidR="00E817BE" w:rsidRDefault="00E817BE"/>
    <w:p w14:paraId="43CAB262" w14:textId="522A352A" w:rsidR="00502BD7" w:rsidRDefault="00502BD7"/>
    <w:p w14:paraId="384664C0" w14:textId="7F93E114" w:rsidR="00502BD7" w:rsidRDefault="00502BD7"/>
    <w:p w14:paraId="672EB978" w14:textId="068E1E84" w:rsidR="00502BD7" w:rsidRDefault="00502BD7"/>
    <w:p w14:paraId="15357357" w14:textId="3E968BB9" w:rsidR="00502BD7" w:rsidRDefault="00502BD7"/>
    <w:p w14:paraId="307B1E1C" w14:textId="7E3EF335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0AE12F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4215B" w14:textId="2ED1C7BA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4AC4" w14:textId="3F4BB823" w:rsidR="006E0A84" w:rsidRDefault="006E0A84" w:rsidP="006E0A84">
            <w:r>
              <w:rPr>
                <w:rStyle w:val="fontstyle21"/>
                <w:lang w:bidi="ar"/>
              </w:rPr>
              <w:t>1.3.1.</w:t>
            </w:r>
            <w:r w:rsidR="005F60D5">
              <w:rPr>
                <w:rStyle w:val="fontstyle21"/>
                <w:lang w:bidi="ar"/>
              </w:rPr>
              <w:t>4</w:t>
            </w:r>
          </w:p>
        </w:tc>
      </w:tr>
      <w:tr w:rsidR="006E0A84" w14:paraId="2DB89C44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E34E" w14:textId="2C27BE14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1D6B" w14:textId="60EF1727" w:rsidR="006E0A84" w:rsidRDefault="006E0A84" w:rsidP="005F60D5">
            <w:r>
              <w:rPr>
                <w:rStyle w:val="fontstyle21"/>
                <w:lang w:bidi="ar"/>
              </w:rPr>
              <w:t xml:space="preserve">Create </w:t>
            </w:r>
            <w:r w:rsidR="005F60D5">
              <w:rPr>
                <w:rStyle w:val="fontstyle21"/>
                <w:lang w:bidi="ar"/>
              </w:rPr>
              <w:t>System Wireframe</w:t>
            </w:r>
          </w:p>
        </w:tc>
      </w:tr>
      <w:tr w:rsidR="006E0A84" w14:paraId="6560F37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FA310" w14:textId="6B81137A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65CA" w14:textId="391E33D9" w:rsidR="006E0A84" w:rsidRDefault="005F60D5" w:rsidP="006E0A8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3B1A7DE8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7EFAB" w14:textId="18A3E86C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2671C" w14:textId="31EBF120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1591B952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F3DE" w14:textId="3FFF3EBE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4432C" w14:textId="2C82C319" w:rsidR="006E0A84" w:rsidRDefault="005F60D5" w:rsidP="006E0A84">
            <w:r>
              <w:rPr>
                <w:rStyle w:val="fontstyle21"/>
                <w:lang w:bidi="ar"/>
              </w:rPr>
              <w:t>Jayson Aloya, Marc Julian Sajul, &amp; Marc Zamora</w:t>
            </w:r>
          </w:p>
        </w:tc>
      </w:tr>
      <w:tr w:rsidR="006E0A84" w:rsidRPr="00363ECA" w14:paraId="2490222F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F2A1A" w14:textId="16341A30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7EDA79" w14:textId="336C2E86" w:rsidR="006E0A84" w:rsidRPr="00363ECA" w:rsidRDefault="005F60D5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F60D5">
              <w:rPr>
                <w:rFonts w:ascii="SourceSansPro-Regular" w:hAnsi="SourceSansPro-Regular"/>
                <w:sz w:val="24"/>
                <w:szCs w:val="24"/>
              </w:rPr>
              <w:t>Creating a wireframe on how the system will look like.</w:t>
            </w:r>
          </w:p>
        </w:tc>
      </w:tr>
      <w:tr w:rsidR="006E0A84" w:rsidRPr="00893944" w14:paraId="00B4F12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30D4" w14:textId="224E7A1E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6A00FE" w14:textId="66280982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:rsidRPr="00893944" w14:paraId="3888F4B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4600D" w14:textId="3EB1022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35A85E" w14:textId="092EBB6E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2300F2B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FFC45" w14:textId="03E1C6D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1DD854" w14:textId="0B9AA9A7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48DD196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B6AE1" w14:textId="74DE515E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F0403D" w14:textId="4B147683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6B768EA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96C8" w14:textId="625D2B7B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16603A" w14:textId="3774DEEA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2242AABE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B60A1" w14:textId="0D83A04D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C6D0BC" w14:textId="347BA192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29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51257DF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9D0AF8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0DBAC508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512EB25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B0E5" w14:textId="29E73D7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B50933" w14:textId="42E7707E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1.3.1.</w:t>
            </w:r>
            <w:r w:rsidR="00F41891">
              <w:rPr>
                <w:rStyle w:val="fontstyle21"/>
                <w:lang w:bidi="ar"/>
              </w:rPr>
              <w:t>5</w:t>
            </w:r>
          </w:p>
        </w:tc>
      </w:tr>
      <w:tr w:rsidR="006E0A84" w14:paraId="76875E6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D3C2E" w14:textId="152D7D18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7A727F" w14:textId="0E1E0D2D" w:rsidR="006E0A84" w:rsidRDefault="006E0A84" w:rsidP="00F4189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Create </w:t>
            </w:r>
            <w:r w:rsidR="00F41891">
              <w:rPr>
                <w:rStyle w:val="fontstyle21"/>
                <w:lang w:bidi="ar"/>
              </w:rPr>
              <w:t>System Mock-Up</w:t>
            </w:r>
          </w:p>
        </w:tc>
      </w:tr>
      <w:tr w:rsidR="006E0A84" w14:paraId="5C90195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A7AE" w14:textId="7AAB94D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568744" w14:textId="033B4F7E" w:rsidR="006E0A84" w:rsidRDefault="00F41891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6E0A84" w14:paraId="239739A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9E093" w14:textId="463EA268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92E70" w14:textId="6FC889C9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41BF5AC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BB9FE" w14:textId="65CD54A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6B4EEB" w14:textId="25EEB180" w:rsidR="006E0A84" w:rsidRDefault="00F41891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6E0A84" w14:paraId="1D926DF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29C1" w14:textId="41ED138B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F0CA6C" w14:textId="6EAC5B76" w:rsidR="006E0A84" w:rsidRDefault="00F41891" w:rsidP="006E0A84">
            <w:pPr>
              <w:rPr>
                <w:rStyle w:val="fontstyle21"/>
                <w:lang w:bidi="ar"/>
              </w:rPr>
            </w:pPr>
            <w:r w:rsidRPr="00F41891">
              <w:rPr>
                <w:rFonts w:ascii="SourceSansPro-Regular" w:hAnsi="SourceSansPro-Regular"/>
                <w:sz w:val="24"/>
                <w:szCs w:val="24"/>
              </w:rPr>
              <w:t>Visualizing the wireframe.</w:t>
            </w:r>
          </w:p>
        </w:tc>
      </w:tr>
      <w:tr w:rsidR="006E0A84" w14:paraId="72F962E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2A489" w14:textId="36398A31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EC787" w14:textId="70EB1920" w:rsidR="006E0A84" w:rsidRDefault="006E0A84" w:rsidP="006E0A8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14:paraId="0B2CF2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32D99" w14:textId="71954797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093B18" w14:textId="1CA8F73B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34FEBA3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FEBF" w14:textId="3018C410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D2C5E5" w14:textId="799491D5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14:paraId="6D7DA2E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B53AF" w14:textId="754C2903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0629C8" w14:textId="58D31EEB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14:paraId="57B2C13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ED860" w14:textId="1E551D9F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1FA2BC" w14:textId="32A0EC48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5A82908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A45CB" w14:textId="18A19F06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448A83" w14:textId="429616D8" w:rsidR="006E0A84" w:rsidRDefault="006E0A84" w:rsidP="006E0A84">
            <w:pPr>
              <w:rPr>
                <w:rStyle w:val="fontstyle21"/>
                <w:lang w:bidi="ar"/>
              </w:rPr>
            </w:pPr>
            <w:hyperlink r:id="rId30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50052CB1" w14:textId="77CAB33C" w:rsidR="00502BD7" w:rsidRDefault="00502BD7"/>
    <w:p w14:paraId="364AF45E" w14:textId="748D7F74" w:rsidR="00502BD7" w:rsidRDefault="00502BD7"/>
    <w:p w14:paraId="735F8604" w14:textId="32A5317A" w:rsidR="00502BD7" w:rsidRDefault="00502BD7"/>
    <w:p w14:paraId="0667F010" w14:textId="5C714803" w:rsidR="00502BD7" w:rsidRDefault="00502BD7"/>
    <w:p w14:paraId="00E48FC2" w14:textId="5B6BB1D5" w:rsidR="00502BD7" w:rsidRDefault="00502BD7"/>
    <w:p w14:paraId="4D922699" w14:textId="7ADFA84D" w:rsidR="00502BD7" w:rsidRDefault="00502BD7"/>
    <w:p w14:paraId="71488150" w14:textId="0595D746" w:rsidR="00502BD7" w:rsidRDefault="00502BD7"/>
    <w:p w14:paraId="6070399F" w14:textId="4C5F7482" w:rsidR="00502BD7" w:rsidRDefault="00502BD7"/>
    <w:p w14:paraId="050580B6" w14:textId="3F2785A8" w:rsidR="00502BD7" w:rsidRDefault="00502BD7"/>
    <w:p w14:paraId="6A3F5911" w14:textId="1B48D59E" w:rsidR="00502BD7" w:rsidRDefault="00502BD7"/>
    <w:p w14:paraId="5437CC37" w14:textId="7BA22E32" w:rsidR="00502BD7" w:rsidRDefault="00502BD7"/>
    <w:p w14:paraId="17D33AAA" w14:textId="1D7E4109" w:rsidR="00502BD7" w:rsidRDefault="00502BD7"/>
    <w:p w14:paraId="0F91AF5E" w14:textId="63016C5B" w:rsidR="00502BD7" w:rsidRDefault="00502BD7"/>
    <w:p w14:paraId="48A6DCA3" w14:textId="446B438A" w:rsidR="00502BD7" w:rsidRDefault="00502BD7"/>
    <w:p w14:paraId="620AD54E" w14:textId="54A5F8D0" w:rsidR="00502BD7" w:rsidRDefault="00502BD7"/>
    <w:p w14:paraId="7E47177B" w14:textId="085CB44F" w:rsidR="00502BD7" w:rsidRDefault="00502BD7"/>
    <w:p w14:paraId="677E0075" w14:textId="67E46676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581C5B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FECE0" w14:textId="36D37D5A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F390C" w14:textId="25DB056C" w:rsidR="006E0A84" w:rsidRDefault="006E0A84" w:rsidP="006E0A84">
            <w:r>
              <w:rPr>
                <w:rStyle w:val="fontstyle21"/>
                <w:lang w:bidi="ar"/>
              </w:rPr>
              <w:t>1.3.2</w:t>
            </w:r>
            <w:r>
              <w:rPr>
                <w:rStyle w:val="fontstyle21"/>
                <w:lang w:bidi="ar"/>
              </w:rPr>
              <w:t>.1</w:t>
            </w:r>
          </w:p>
        </w:tc>
      </w:tr>
      <w:tr w:rsidR="006E0A84" w14:paraId="62B2AD6B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6409" w14:textId="1314CFDC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387EE" w14:textId="1E7F4181" w:rsidR="006E0A84" w:rsidRDefault="00320430" w:rsidP="006E0A84">
            <w:r>
              <w:rPr>
                <w:rStyle w:val="fontstyle21"/>
                <w:lang w:bidi="ar"/>
              </w:rPr>
              <w:t>Develop Log-In Feature</w:t>
            </w:r>
          </w:p>
        </w:tc>
      </w:tr>
      <w:tr w:rsidR="006E0A84" w14:paraId="29EB21B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DAA7" w14:textId="3D59702F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83161" w14:textId="3769B0FA" w:rsidR="006E0A84" w:rsidRDefault="00320430" w:rsidP="006E0A84">
            <w:r>
              <w:rPr>
                <w:rStyle w:val="fontstyle21"/>
                <w:lang w:bidi="ar"/>
              </w:rPr>
              <w:t>Marc Zamora</w:t>
            </w:r>
          </w:p>
        </w:tc>
      </w:tr>
      <w:tr w:rsidR="006E0A84" w14:paraId="7C94A50E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859C5" w14:textId="12F423EF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8A591" w14:textId="6D271B83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75B1BC7C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142D" w14:textId="023933FB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BF98F" w14:textId="0EEDCFC6" w:rsidR="006E0A84" w:rsidRDefault="00320430" w:rsidP="006E0A84">
            <w:r>
              <w:rPr>
                <w:rStyle w:val="fontstyle21"/>
                <w:lang w:bidi="ar"/>
              </w:rPr>
              <w:t>Marc Zamora</w:t>
            </w:r>
          </w:p>
        </w:tc>
      </w:tr>
      <w:tr w:rsidR="006E0A84" w:rsidRPr="00363ECA" w14:paraId="03763A7B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8E393" w14:textId="7C2EFCD5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F4211" w14:textId="179E48AC" w:rsidR="006E0A84" w:rsidRPr="00363ECA" w:rsidRDefault="00320430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20430">
              <w:rPr>
                <w:rFonts w:ascii="SourceSansPro-Regular" w:hAnsi="SourceSansPro-Regular"/>
                <w:sz w:val="24"/>
                <w:szCs w:val="24"/>
              </w:rPr>
              <w:t>Developing the feature to be able to log-in and connecting it to the database for accounts.</w:t>
            </w:r>
          </w:p>
        </w:tc>
      </w:tr>
      <w:tr w:rsidR="006E0A84" w:rsidRPr="00893944" w14:paraId="4173461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2BEA" w14:textId="5475FC2A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D7A8CA" w14:textId="25C1C509" w:rsidR="006E0A84" w:rsidRPr="00893944" w:rsidRDefault="006E0A84" w:rsidP="00A435FF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A435FF"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6E0A84" w:rsidRPr="00893944" w14:paraId="62DD9B5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4D218" w14:textId="1705A1A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0CD895" w14:textId="7D0A300B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053EBCA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BF21" w14:textId="1D5DE101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5D381F" w14:textId="17757E86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7EA727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1FC5" w14:textId="0316167C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479EE2" w14:textId="40C5DD34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7EA5F31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67AB" w14:textId="56949F57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29EE40" w14:textId="1FBE726E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07A1973D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1A56" w14:textId="5E7A2E53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DE2798" w14:textId="68DA3C68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31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32F610F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D33A84B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1CC3ABC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B82501" w14:paraId="6411F8D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4D4CE" w14:textId="19D96898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94A1D9" w14:textId="18504AFA" w:rsidR="00B82501" w:rsidRDefault="00B82501" w:rsidP="00B825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1.3.2.</w:t>
            </w:r>
            <w:r w:rsidR="001609E0">
              <w:rPr>
                <w:rStyle w:val="fontstyle21"/>
                <w:lang w:bidi="ar"/>
              </w:rPr>
              <w:t>2</w:t>
            </w:r>
          </w:p>
        </w:tc>
      </w:tr>
      <w:tr w:rsidR="00B82501" w14:paraId="5FDEC4D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354DA" w14:textId="7D27B584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5AEA63" w14:textId="0425A1E0" w:rsidR="00B82501" w:rsidRDefault="002C79E8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Develop Chat Bot</w:t>
            </w:r>
            <w:r w:rsidR="00B82501"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2AF1382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21CAA" w14:textId="45491BF7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824DD9" w14:textId="64976EE9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5475D79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17FE" w14:textId="6FE8A7F6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BC221F" w14:textId="1A15DC9E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32FF817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D25B5" w14:textId="2277055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FC66C6" w14:textId="49E11453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633F94F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75DCC" w14:textId="4FCEA2C3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76163B" w14:textId="1C5ADDC5" w:rsidR="00B82501" w:rsidRDefault="002C79E8" w:rsidP="00B82501">
            <w:pPr>
              <w:rPr>
                <w:rStyle w:val="fontstyle21"/>
                <w:lang w:bidi="ar"/>
              </w:rPr>
            </w:pPr>
            <w:r w:rsidRPr="002C79E8">
              <w:rPr>
                <w:rFonts w:ascii="SourceSansPro-Regular" w:hAnsi="SourceSansPro-Regular"/>
                <w:sz w:val="24"/>
                <w:szCs w:val="24"/>
              </w:rPr>
              <w:t>Developing the features for the chat bot and its responses.</w:t>
            </w:r>
          </w:p>
        </w:tc>
      </w:tr>
      <w:tr w:rsidR="00B82501" w14:paraId="406A60C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2EF7F" w14:textId="2CADD0A9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EAA936" w14:textId="35B985DD" w:rsidR="00B82501" w:rsidRDefault="00B82501" w:rsidP="00B825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14:paraId="315E8FD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04654" w14:textId="2CABD69A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66E4A7" w14:textId="65777964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14:paraId="5C6D1EF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21024" w14:textId="3C591F52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F1FC6A" w14:textId="7A8F001A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14:paraId="35A33D6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A9764" w14:textId="3CCDA2D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9EBC1C" w14:textId="6D0079F2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14:paraId="1AC613A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CAAC" w14:textId="7CD51E57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A7070B" w14:textId="0E494053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14:paraId="101199B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B627" w14:textId="3BEDF5A2" w:rsidR="00B82501" w:rsidRDefault="00B82501" w:rsidP="00B825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71DBFF" w14:textId="7FC4445C" w:rsidR="00B82501" w:rsidRDefault="00B82501" w:rsidP="00B82501">
            <w:pPr>
              <w:rPr>
                <w:rStyle w:val="fontstyle21"/>
                <w:lang w:bidi="ar"/>
              </w:rPr>
            </w:pPr>
            <w:hyperlink r:id="rId32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403BB487" w14:textId="4D897BF4" w:rsidR="00502BD7" w:rsidRDefault="00502BD7"/>
    <w:p w14:paraId="2E652279" w14:textId="78E845D5" w:rsidR="00502BD7" w:rsidRDefault="00502BD7"/>
    <w:p w14:paraId="01CC0055" w14:textId="0A356B6A" w:rsidR="00502BD7" w:rsidRDefault="00502BD7"/>
    <w:p w14:paraId="3E666D45" w14:textId="7A7ABD88" w:rsidR="00502BD7" w:rsidRDefault="00502BD7"/>
    <w:p w14:paraId="51C5F447" w14:textId="32393AF5" w:rsidR="00502BD7" w:rsidRDefault="00502BD7"/>
    <w:p w14:paraId="5897A9CF" w14:textId="4D5A5E1D" w:rsidR="00502BD7" w:rsidRDefault="00502BD7"/>
    <w:p w14:paraId="1ED9584D" w14:textId="131D4CAE" w:rsidR="00502BD7" w:rsidRDefault="00502BD7"/>
    <w:p w14:paraId="6613665B" w14:textId="114AA547" w:rsidR="00502BD7" w:rsidRDefault="00502BD7"/>
    <w:p w14:paraId="77B33DB3" w14:textId="325302F9" w:rsidR="00502BD7" w:rsidRDefault="00502BD7"/>
    <w:p w14:paraId="35A5E98B" w14:textId="38FD403B" w:rsidR="00502BD7" w:rsidRDefault="00502BD7"/>
    <w:p w14:paraId="6695DCE4" w14:textId="1E47FF48" w:rsidR="00502BD7" w:rsidRDefault="00502BD7"/>
    <w:p w14:paraId="4B192893" w14:textId="1F366AD1" w:rsidR="00502BD7" w:rsidRDefault="00502BD7"/>
    <w:p w14:paraId="05AC9E7C" w14:textId="4A48A442" w:rsidR="00502BD7" w:rsidRDefault="00502BD7"/>
    <w:p w14:paraId="5FD24E11" w14:textId="2209D711" w:rsidR="00502BD7" w:rsidRDefault="00502BD7"/>
    <w:p w14:paraId="6E8C6870" w14:textId="1B8F728C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B82501" w14:paraId="16B6895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286F4" w14:textId="07ECBCB0" w:rsidR="00B82501" w:rsidRDefault="00B82501" w:rsidP="00B825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FC15" w14:textId="09B4FC28" w:rsidR="00B82501" w:rsidRDefault="00B82501" w:rsidP="00B82501">
            <w:r>
              <w:rPr>
                <w:rStyle w:val="fontstyle21"/>
                <w:lang w:bidi="ar"/>
              </w:rPr>
              <w:t>1.3.2.</w:t>
            </w:r>
            <w:r w:rsidR="00324C99">
              <w:rPr>
                <w:rStyle w:val="fontstyle21"/>
                <w:lang w:bidi="ar"/>
              </w:rPr>
              <w:t>3</w:t>
            </w:r>
          </w:p>
        </w:tc>
      </w:tr>
      <w:tr w:rsidR="00B82501" w14:paraId="1C42EF58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CFE2" w14:textId="7D8146AD" w:rsidR="00B82501" w:rsidRDefault="00B82501" w:rsidP="00B825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41127" w14:textId="686FEE92" w:rsidR="00B82501" w:rsidRDefault="00B82501" w:rsidP="00324C99">
            <w:r>
              <w:rPr>
                <w:rStyle w:val="fontstyle21"/>
                <w:lang w:bidi="ar"/>
              </w:rPr>
              <w:t xml:space="preserve">Develop </w:t>
            </w:r>
            <w:r w:rsidR="00324C99">
              <w:rPr>
                <w:rStyle w:val="fontstyle21"/>
                <w:lang w:bidi="ar"/>
              </w:rPr>
              <w:t>Ticketing</w:t>
            </w:r>
            <w:r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575772D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4C534" w14:textId="3BFB19C3" w:rsidR="00B82501" w:rsidRDefault="00B82501" w:rsidP="00B825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E4B9C" w14:textId="57979CD0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0742111E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93C5" w14:textId="1F409DB9" w:rsidR="00B82501" w:rsidRDefault="00B82501" w:rsidP="00B825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ADB75" w14:textId="5E2E5672" w:rsidR="00B82501" w:rsidRDefault="00B82501" w:rsidP="00B825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00F0884C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757CF" w14:textId="3A0A945F" w:rsidR="00B82501" w:rsidRDefault="00B82501" w:rsidP="00B825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649C" w14:textId="43972519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:rsidRPr="00363ECA" w14:paraId="527166D4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973FF" w14:textId="26DED5C6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D3D3CE" w14:textId="4F007D9A" w:rsidR="00B82501" w:rsidRPr="00324C99" w:rsidRDefault="00324C99" w:rsidP="00B82501">
            <w:pPr>
              <w:rPr>
                <w:rFonts w:ascii="SourceSansPro-Regular" w:hAnsi="SourceSansPro-Regular"/>
                <w:sz w:val="24"/>
                <w:szCs w:val="24"/>
              </w:rPr>
            </w:pPr>
            <w:r w:rsidRPr="00324C99">
              <w:rPr>
                <w:rFonts w:ascii="SourceSansPro-Regular" w:eastAsia="Calibri" w:hAnsi="SourceSansPro-Regular"/>
                <w:sz w:val="24"/>
                <w:szCs w:val="24"/>
              </w:rPr>
              <w:t>Developing the system for the ticketing feature.</w:t>
            </w:r>
          </w:p>
        </w:tc>
      </w:tr>
      <w:tr w:rsidR="00B82501" w:rsidRPr="00893944" w14:paraId="2ED5624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2C534" w14:textId="223206A1" w:rsidR="00B82501" w:rsidRDefault="00B82501" w:rsidP="00B825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45533" w14:textId="33F78B9B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:rsidRPr="00893944" w14:paraId="75F3C05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885C7" w14:textId="14C7FA0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0F569" w14:textId="4B313303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:rsidRPr="00893944" w14:paraId="3E6E483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6CBE8" w14:textId="4F8FBA69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695854" w14:textId="0EBAEAC1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:rsidRPr="00893944" w14:paraId="0FFAF66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1437" w14:textId="4D45E52E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75383B" w14:textId="02B86BC6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:rsidRPr="00893944" w14:paraId="72E626D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34B1" w14:textId="640F5A50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B14663" w14:textId="327269CF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:rsidRPr="00893944" w14:paraId="23D38909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09DD" w14:textId="673847E4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7D1676" w14:textId="0736DBBE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33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7269F7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53CD26C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09613CE6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B82501" w14:paraId="7B1FA0D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5E27" w14:textId="6B52440C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66F708" w14:textId="30803A82" w:rsidR="00B82501" w:rsidRDefault="00B82501" w:rsidP="00B825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1.3.2.</w:t>
            </w:r>
            <w:r w:rsidR="00506446">
              <w:rPr>
                <w:rStyle w:val="fontstyle21"/>
                <w:lang w:bidi="ar"/>
              </w:rPr>
              <w:t>4</w:t>
            </w:r>
          </w:p>
        </w:tc>
      </w:tr>
      <w:tr w:rsidR="00B82501" w14:paraId="7892A0F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DF2F" w14:textId="48DBFE2A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00B7A9" w14:textId="71119AC3" w:rsidR="00B82501" w:rsidRDefault="00B82501" w:rsidP="0050644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Develop </w:t>
            </w:r>
            <w:r w:rsidR="00506446">
              <w:rPr>
                <w:rStyle w:val="fontstyle21"/>
                <w:lang w:bidi="ar"/>
              </w:rPr>
              <w:t>Notification</w:t>
            </w:r>
            <w:r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7E05E0F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0404" w14:textId="59692337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44D0AA" w14:textId="06B69105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35C91E5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9AC8" w14:textId="2B690F4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02BAE7" w14:textId="6FD28474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209A242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A595" w14:textId="2AE905AB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433021" w14:textId="1DAE8BC1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257706A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9AE8E" w14:textId="0AE1A65A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5A54E0" w14:textId="00A7C8B3" w:rsidR="00B82501" w:rsidRDefault="00506446" w:rsidP="00B82501">
            <w:pPr>
              <w:rPr>
                <w:rStyle w:val="fontstyle21"/>
                <w:lang w:bidi="ar"/>
              </w:rPr>
            </w:pPr>
            <w:r w:rsidRPr="00506446">
              <w:rPr>
                <w:rFonts w:ascii="SourceSansPro-Regular" w:hAnsi="SourceSansPro-Regular"/>
                <w:sz w:val="24"/>
                <w:szCs w:val="24"/>
              </w:rPr>
              <w:t>Developing the notifications feature.</w:t>
            </w:r>
          </w:p>
        </w:tc>
      </w:tr>
      <w:tr w:rsidR="00B82501" w14:paraId="4305EF2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9A2C" w14:textId="0CB2928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F271D5" w14:textId="6DE95EF4" w:rsidR="00B82501" w:rsidRDefault="00B82501" w:rsidP="00B825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14:paraId="7D056ED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0E2B" w14:textId="0F99D4F2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907C82" w14:textId="3C73AD2B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14:paraId="1543580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320" w14:textId="3B731B35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054C0C" w14:textId="55AD7547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14:paraId="5C8A5D6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3EAB7" w14:textId="0F433939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A04BD7" w14:textId="403A7CF3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14:paraId="55564BE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5031" w14:textId="6A27B059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6A4E9A" w14:textId="4D5A0373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14:paraId="14AE6C6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B9B9" w14:textId="581C4631" w:rsidR="00B82501" w:rsidRDefault="00B82501" w:rsidP="00B825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46D6E3" w14:textId="39EF9940" w:rsidR="00B82501" w:rsidRDefault="00B82501" w:rsidP="00B82501">
            <w:pPr>
              <w:rPr>
                <w:rStyle w:val="fontstyle21"/>
                <w:lang w:bidi="ar"/>
              </w:rPr>
            </w:pPr>
            <w:hyperlink r:id="rId34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692A2106" w14:textId="1041DDEA" w:rsidR="00502BD7" w:rsidRDefault="00502BD7"/>
    <w:p w14:paraId="49EB21B7" w14:textId="5C793CCD" w:rsidR="00502BD7" w:rsidRDefault="00502BD7"/>
    <w:p w14:paraId="321E5DB7" w14:textId="51FDF5C5" w:rsidR="00502BD7" w:rsidRDefault="00502BD7"/>
    <w:p w14:paraId="16CA5A90" w14:textId="6C01118A" w:rsidR="00502BD7" w:rsidRDefault="00502BD7"/>
    <w:p w14:paraId="000AC310" w14:textId="37E9EDE4" w:rsidR="00502BD7" w:rsidRDefault="00502BD7"/>
    <w:p w14:paraId="24581CB2" w14:textId="6351AA1C" w:rsidR="00502BD7" w:rsidRDefault="00502BD7"/>
    <w:p w14:paraId="4EF7DF05" w14:textId="16339D68" w:rsidR="00502BD7" w:rsidRDefault="00502BD7"/>
    <w:p w14:paraId="552A6969" w14:textId="571AB7B0" w:rsidR="00502BD7" w:rsidRDefault="00502BD7"/>
    <w:p w14:paraId="3705ACE9" w14:textId="6FC7358B" w:rsidR="00502BD7" w:rsidRDefault="00502BD7"/>
    <w:p w14:paraId="485DF99A" w14:textId="583D5632" w:rsidR="00502BD7" w:rsidRDefault="00502BD7"/>
    <w:p w14:paraId="4420A06B" w14:textId="32B7040F" w:rsidR="00502BD7" w:rsidRDefault="00502BD7"/>
    <w:p w14:paraId="32238F76" w14:textId="19437DCF" w:rsidR="00502BD7" w:rsidRDefault="00502BD7"/>
    <w:p w14:paraId="4D3E1CCE" w14:textId="62E3E3ED" w:rsidR="00502BD7" w:rsidRDefault="00502BD7"/>
    <w:p w14:paraId="5BABD3D0" w14:textId="69E9AECC" w:rsidR="00502BD7" w:rsidRDefault="00502BD7"/>
    <w:p w14:paraId="44E3B8F4" w14:textId="6F3B313E" w:rsidR="00502BD7" w:rsidRDefault="00502BD7"/>
    <w:p w14:paraId="4CDD181A" w14:textId="58F26B98" w:rsidR="00502BD7" w:rsidRDefault="00502BD7"/>
    <w:p w14:paraId="6716915D" w14:textId="67D3933F" w:rsidR="00502BD7" w:rsidRDefault="00502BD7"/>
    <w:p w14:paraId="3AC4B865" w14:textId="27E2D2BC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B82501" w14:paraId="6881078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260A7" w14:textId="01DC3CF1" w:rsidR="00B82501" w:rsidRDefault="00B82501" w:rsidP="00B825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8BFB" w14:textId="67391024" w:rsidR="00B82501" w:rsidRDefault="00B82501" w:rsidP="00B82501">
            <w:r>
              <w:rPr>
                <w:rStyle w:val="fontstyle21"/>
                <w:lang w:bidi="ar"/>
              </w:rPr>
              <w:t>1.3.2.</w:t>
            </w:r>
            <w:r w:rsidR="008C4E09">
              <w:rPr>
                <w:rStyle w:val="fontstyle21"/>
                <w:lang w:bidi="ar"/>
              </w:rPr>
              <w:t>5</w:t>
            </w:r>
          </w:p>
        </w:tc>
      </w:tr>
      <w:tr w:rsidR="00B82501" w14:paraId="720B0598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BCE98" w14:textId="2EA50307" w:rsidR="00B82501" w:rsidRDefault="00B82501" w:rsidP="00B825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1684D" w14:textId="356F1E86" w:rsidR="00B82501" w:rsidRDefault="00B82501" w:rsidP="008C4E09">
            <w:r>
              <w:rPr>
                <w:rStyle w:val="fontstyle21"/>
                <w:lang w:bidi="ar"/>
              </w:rPr>
              <w:t xml:space="preserve">Develop </w:t>
            </w:r>
            <w:r w:rsidR="008C4E09">
              <w:rPr>
                <w:rStyle w:val="fontstyle21"/>
                <w:lang w:bidi="ar"/>
              </w:rPr>
              <w:t>Data Report</w:t>
            </w:r>
            <w:r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1507CF4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29E31" w14:textId="5C9FB4B5" w:rsidR="00B82501" w:rsidRDefault="00B82501" w:rsidP="00B825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B8EF3" w14:textId="552C5EC9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323C80C9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6B552" w14:textId="2037142E" w:rsidR="00B82501" w:rsidRDefault="00B82501" w:rsidP="00B825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FA49" w14:textId="3C0120E2" w:rsidR="00B82501" w:rsidRDefault="00B82501" w:rsidP="00B825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1F5E1AF8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576B0" w14:textId="3CD27ED8" w:rsidR="00B82501" w:rsidRDefault="00B82501" w:rsidP="00B825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710D8" w14:textId="5874CD26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:rsidRPr="00363ECA" w14:paraId="2BD81FC9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D502A" w14:textId="56C25AE2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3964AD" w14:textId="4D60FFAB" w:rsidR="00B82501" w:rsidRPr="00363ECA" w:rsidRDefault="008C4E09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C4E09">
              <w:rPr>
                <w:rFonts w:ascii="SourceSansPro-Regular" w:hAnsi="SourceSansPro-Regular"/>
                <w:sz w:val="24"/>
                <w:szCs w:val="24"/>
              </w:rPr>
              <w:t>Developing a feature that analyzes raw data into useful information used in reports.</w:t>
            </w:r>
          </w:p>
        </w:tc>
      </w:tr>
      <w:tr w:rsidR="00B82501" w:rsidRPr="00893944" w14:paraId="25948ED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1AD1" w14:textId="37A4A730" w:rsidR="00B82501" w:rsidRDefault="00B82501" w:rsidP="00B825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3991A0" w14:textId="43DE501A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:rsidRPr="00893944" w14:paraId="588FADE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81D7A" w14:textId="08436843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FAF95" w14:textId="2C9BA44E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:rsidRPr="00893944" w14:paraId="466E2CF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09C9E" w14:textId="5E9C9A3B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55175D" w14:textId="774741B4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:rsidRPr="00893944" w14:paraId="60E7B93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EF172" w14:textId="24BCC2F0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1585D" w14:textId="2A7AD185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:rsidRPr="00893944" w14:paraId="6F75ED0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F748" w14:textId="4891DAC6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505FBE" w14:textId="1774D661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:rsidRPr="00893944" w14:paraId="2ED5BF72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288FF" w14:textId="5821B3F5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1E70AF" w14:textId="7B726560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35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1A9641E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91E3208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767250E4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B82501" w14:paraId="5E85DF4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BE7C2" w14:textId="23BBAF3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A6BBF7" w14:textId="340FA1BC" w:rsidR="00B82501" w:rsidRDefault="00B82501" w:rsidP="00B825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1.3.2.</w:t>
            </w:r>
            <w:r w:rsidR="008C4E09">
              <w:rPr>
                <w:rStyle w:val="fontstyle21"/>
                <w:lang w:bidi="ar"/>
              </w:rPr>
              <w:t>6</w:t>
            </w:r>
          </w:p>
        </w:tc>
      </w:tr>
      <w:tr w:rsidR="00B82501" w14:paraId="51BF070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46E74" w14:textId="1F720128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09E3E0C" w14:textId="76E68340" w:rsidR="00B82501" w:rsidRDefault="00B82501" w:rsidP="008C4E09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Develop </w:t>
            </w:r>
            <w:r w:rsidR="008C4E09">
              <w:rPr>
                <w:rStyle w:val="fontstyle21"/>
                <w:lang w:bidi="ar"/>
              </w:rPr>
              <w:t>Filter</w:t>
            </w:r>
            <w:r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3956583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DB259" w14:textId="254CE0B5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2FC99C" w14:textId="0DA3A436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02199DF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EBA9" w14:textId="69EB2668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F48185" w14:textId="4CB5C205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2D0EB8E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CD9F" w14:textId="1AE47AEA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560BC8" w14:textId="67883C5E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3108C8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8F13B" w14:textId="18704B4A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AB2074" w14:textId="4A34DA2D" w:rsidR="00B82501" w:rsidRDefault="008C4E09" w:rsidP="00B82501">
            <w:pPr>
              <w:rPr>
                <w:rStyle w:val="fontstyle21"/>
                <w:lang w:bidi="ar"/>
              </w:rPr>
            </w:pPr>
            <w:r w:rsidRPr="008C4E09">
              <w:rPr>
                <w:rFonts w:ascii="SourceSansPro-Regular" w:hAnsi="SourceSansPro-Regular"/>
                <w:sz w:val="24"/>
                <w:szCs w:val="24"/>
              </w:rPr>
              <w:t>Developing a search feature.</w:t>
            </w:r>
          </w:p>
        </w:tc>
      </w:tr>
      <w:tr w:rsidR="00B82501" w14:paraId="74E17AF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7F5A" w14:textId="02390997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397244" w14:textId="46D4238E" w:rsidR="00B82501" w:rsidRDefault="00B82501" w:rsidP="00B825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14:paraId="6FD50BC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7FF0D" w14:textId="5C711A8E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403F9C" w14:textId="062B82F3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14:paraId="6DBAC6F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0BAE9" w14:textId="3B781887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7F67B7" w14:textId="20E05AC7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14:paraId="0D1A2CA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2316" w14:textId="6488747E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FEDABC" w14:textId="65D24915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14:paraId="03C8BD4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09C2D" w14:textId="7BC55EDD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E42E16" w14:textId="5652E7F4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14:paraId="3FC71C0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80D1" w14:textId="28B8A71B" w:rsidR="00B82501" w:rsidRDefault="00B82501" w:rsidP="00B825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87A4BA" w14:textId="52D8982A" w:rsidR="00B82501" w:rsidRDefault="00B82501" w:rsidP="00B82501">
            <w:pPr>
              <w:rPr>
                <w:rStyle w:val="fontstyle21"/>
                <w:lang w:bidi="ar"/>
              </w:rPr>
            </w:pPr>
            <w:hyperlink r:id="rId36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43BB3A2F" w14:textId="00B3E649" w:rsidR="00502BD7" w:rsidRDefault="00502BD7"/>
    <w:p w14:paraId="10961D65" w14:textId="69F258DF" w:rsidR="00502BD7" w:rsidRDefault="00502BD7"/>
    <w:p w14:paraId="11485CA9" w14:textId="201781EF" w:rsidR="00502BD7" w:rsidRDefault="00502BD7"/>
    <w:p w14:paraId="40E06CB0" w14:textId="7CB684FC" w:rsidR="00502BD7" w:rsidRDefault="00502BD7"/>
    <w:p w14:paraId="0118AAB7" w14:textId="2A59E900" w:rsidR="00502BD7" w:rsidRDefault="00502BD7"/>
    <w:p w14:paraId="564C7985" w14:textId="4EDEC476" w:rsidR="00502BD7" w:rsidRDefault="00502BD7"/>
    <w:p w14:paraId="5323BCA1" w14:textId="1D085D8F" w:rsidR="00502BD7" w:rsidRDefault="00502BD7"/>
    <w:p w14:paraId="64F9EE18" w14:textId="633002EE" w:rsidR="00502BD7" w:rsidRDefault="00502BD7"/>
    <w:p w14:paraId="43ED5A19" w14:textId="03A651AB" w:rsidR="00502BD7" w:rsidRDefault="00502BD7"/>
    <w:p w14:paraId="1E97C5C5" w14:textId="3F8AD655" w:rsidR="00502BD7" w:rsidRDefault="00502BD7"/>
    <w:p w14:paraId="4C4D4475" w14:textId="4B482494" w:rsidR="00502BD7" w:rsidRDefault="00502BD7"/>
    <w:p w14:paraId="29B02712" w14:textId="65D7A731" w:rsidR="00502BD7" w:rsidRDefault="00502BD7"/>
    <w:p w14:paraId="1D35F1D9" w14:textId="398BCCA7" w:rsidR="00502BD7" w:rsidRDefault="00502BD7"/>
    <w:p w14:paraId="4336ECB2" w14:textId="2D235430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B82501" w14:paraId="05A4510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B3C0B" w14:textId="4F923E3E" w:rsidR="00B82501" w:rsidRDefault="00B82501" w:rsidP="00B825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435D" w14:textId="7B884D75" w:rsidR="00B82501" w:rsidRDefault="00B82501" w:rsidP="00B82501">
            <w:r>
              <w:rPr>
                <w:rStyle w:val="fontstyle21"/>
                <w:lang w:bidi="ar"/>
              </w:rPr>
              <w:t>1.3.2.</w:t>
            </w:r>
            <w:r w:rsidR="00DF1945">
              <w:rPr>
                <w:rStyle w:val="fontstyle21"/>
                <w:lang w:bidi="ar"/>
              </w:rPr>
              <w:t>7</w:t>
            </w:r>
          </w:p>
        </w:tc>
      </w:tr>
      <w:tr w:rsidR="00B82501" w14:paraId="5097AB9A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5855" w14:textId="2E04D1EB" w:rsidR="00B82501" w:rsidRDefault="00B82501" w:rsidP="00B825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5FBD" w14:textId="7CB32C3F" w:rsidR="00B82501" w:rsidRDefault="00DF1945" w:rsidP="00B82501">
            <w:r>
              <w:rPr>
                <w:rStyle w:val="fontstyle21"/>
                <w:lang w:bidi="ar"/>
              </w:rPr>
              <w:t>Develop Ticket History</w:t>
            </w:r>
            <w:r w:rsidR="00B82501">
              <w:rPr>
                <w:rStyle w:val="fontstyle21"/>
                <w:lang w:bidi="ar"/>
              </w:rPr>
              <w:t xml:space="preserve"> Feature</w:t>
            </w:r>
          </w:p>
        </w:tc>
      </w:tr>
      <w:tr w:rsidR="00B82501" w14:paraId="653F5E8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19E5" w14:textId="547FBC84" w:rsidR="00B82501" w:rsidRDefault="00B82501" w:rsidP="00B825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15610" w14:textId="38D70CD9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768423B6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B5702" w14:textId="0F83A793" w:rsidR="00B82501" w:rsidRDefault="00B82501" w:rsidP="00B825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5D75E" w14:textId="17258505" w:rsidR="00B82501" w:rsidRDefault="00B82501" w:rsidP="00B825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6886C737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AF2FB" w14:textId="0788505F" w:rsidR="00B82501" w:rsidRDefault="00B82501" w:rsidP="00B825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85662" w14:textId="317813FA" w:rsidR="00B82501" w:rsidRDefault="00B82501" w:rsidP="00B82501"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:rsidRPr="00363ECA" w14:paraId="50DD7833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56C1D" w14:textId="1FA3942C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153ED" w14:textId="68D8A02C" w:rsidR="00B82501" w:rsidRPr="00363ECA" w:rsidRDefault="00DF1945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DF1945">
              <w:rPr>
                <w:rFonts w:ascii="SourceSansPro-Regular" w:hAnsi="SourceSansPro-Regular"/>
                <w:sz w:val="24"/>
                <w:szCs w:val="24"/>
              </w:rPr>
              <w:t>Developing an archive for ticket history.</w:t>
            </w:r>
          </w:p>
        </w:tc>
      </w:tr>
      <w:tr w:rsidR="00B82501" w:rsidRPr="00893944" w14:paraId="1B7F11D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12D8" w14:textId="01F4A3DC" w:rsidR="00B82501" w:rsidRDefault="00B82501" w:rsidP="00B825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334CBE7" w14:textId="02A30A33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:rsidRPr="00893944" w14:paraId="25D2E1C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61E8" w14:textId="5F4FCE3B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47F01A" w14:textId="1FD1B984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:rsidRPr="00893944" w14:paraId="31BF8B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D2C79" w14:textId="1FF28311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0FDDDF" w14:textId="1309753C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:rsidRPr="00893944" w14:paraId="322D9A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899E1" w14:textId="65DB18C5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140C6E" w14:textId="661C39A8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:rsidRPr="00893944" w14:paraId="2D87BDB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BF3D" w14:textId="2A0E3E6C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845BA" w14:textId="0B65C5ED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:rsidRPr="00893944" w14:paraId="63204562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725AC" w14:textId="3714DF73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BD16CC" w14:textId="758C7330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37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0665426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812A00F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2D934906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B82501" w14:paraId="3FC385C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10703" w14:textId="12D30F6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6F4A1" w14:textId="59A89A66" w:rsidR="00B82501" w:rsidRDefault="00B82501" w:rsidP="00B82501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1.3.2.</w:t>
            </w:r>
            <w:r w:rsidR="00DF1945">
              <w:rPr>
                <w:rStyle w:val="fontstyle21"/>
                <w:lang w:bidi="ar"/>
              </w:rPr>
              <w:t>8</w:t>
            </w:r>
          </w:p>
        </w:tc>
      </w:tr>
      <w:tr w:rsidR="00B82501" w14:paraId="1E2630B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EF89B" w14:textId="5E99298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C434B0" w14:textId="0A9ACDD1" w:rsidR="00B82501" w:rsidRDefault="00DF1945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 xml:space="preserve">Develop Chat </w:t>
            </w:r>
            <w:r w:rsidR="00B82501">
              <w:rPr>
                <w:rStyle w:val="fontstyle21"/>
                <w:lang w:bidi="ar"/>
              </w:rPr>
              <w:t>Feature</w:t>
            </w:r>
          </w:p>
        </w:tc>
      </w:tr>
      <w:tr w:rsidR="00B82501" w14:paraId="559F8BC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86C3F" w14:textId="0C5698C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CD7F75" w14:textId="00904BDD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45A287C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28784" w14:textId="36A9CD10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5C991" w14:textId="6E5E48B5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646F1B1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EED47" w14:textId="668ACAD3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21816E" w14:textId="4570F717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B82501" w14:paraId="14CD618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05D04" w14:textId="10B69671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2AD1362" w14:textId="4427F5AE" w:rsidR="00B82501" w:rsidRDefault="00DF1945" w:rsidP="00B82501">
            <w:pPr>
              <w:rPr>
                <w:rStyle w:val="fontstyle21"/>
                <w:lang w:bidi="ar"/>
              </w:rPr>
            </w:pPr>
            <w:r w:rsidRPr="00DF1945">
              <w:rPr>
                <w:rFonts w:ascii="SourceSansPro-Regular" w:hAnsi="SourceSansPro-Regular"/>
                <w:sz w:val="24"/>
                <w:szCs w:val="24"/>
              </w:rPr>
              <w:t>Developing a chat system for the customer and service provider to communicate.</w:t>
            </w:r>
          </w:p>
        </w:tc>
      </w:tr>
      <w:tr w:rsidR="00B82501" w14:paraId="26D95D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36A76" w14:textId="60B0391C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B7F25B" w14:textId="085229E6" w:rsidR="00B82501" w:rsidRDefault="00B82501" w:rsidP="00B82501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tested and completely coded into the prototype.</w:t>
            </w:r>
          </w:p>
        </w:tc>
      </w:tr>
      <w:tr w:rsidR="00B82501" w14:paraId="68D2749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2785" w14:textId="40F2B041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70073C" w14:textId="4716C05D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14:paraId="473CB18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0B9D9" w14:textId="4BEABE6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769B9E" w14:textId="7F3F6884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14:paraId="61F28F8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3333" w14:textId="21EBFAEC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801D58" w14:textId="7FA22C80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14:paraId="661B08B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86690" w14:textId="7EEDAA9F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37136" w14:textId="620FACEC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14:paraId="65C587A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6E76" w14:textId="0D7EA200" w:rsidR="00B82501" w:rsidRDefault="00B82501" w:rsidP="00B82501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DC62C3" w14:textId="47C7F6CD" w:rsidR="00B82501" w:rsidRDefault="00B82501" w:rsidP="00B82501">
            <w:pPr>
              <w:rPr>
                <w:rStyle w:val="fontstyle21"/>
                <w:lang w:bidi="ar"/>
              </w:rPr>
            </w:pPr>
            <w:hyperlink r:id="rId38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3F618204" w14:textId="1AC59F5C" w:rsidR="00502BD7" w:rsidRDefault="00502BD7"/>
    <w:p w14:paraId="2A7F3FF9" w14:textId="6EC60C18" w:rsidR="00502BD7" w:rsidRDefault="00502BD7"/>
    <w:p w14:paraId="3ECAF05A" w14:textId="0A737B73" w:rsidR="00502BD7" w:rsidRDefault="00502BD7"/>
    <w:p w14:paraId="0B539A96" w14:textId="215E1BA0" w:rsidR="00502BD7" w:rsidRDefault="00502BD7"/>
    <w:p w14:paraId="32568645" w14:textId="3C69C0EF" w:rsidR="00502BD7" w:rsidRDefault="00502BD7"/>
    <w:p w14:paraId="401B6FAF" w14:textId="779864C3" w:rsidR="00502BD7" w:rsidRDefault="00502BD7"/>
    <w:p w14:paraId="2C5E8507" w14:textId="41221E82" w:rsidR="00502BD7" w:rsidRDefault="00502BD7"/>
    <w:p w14:paraId="54F92735" w14:textId="75620F1E" w:rsidR="00502BD7" w:rsidRDefault="00502BD7"/>
    <w:p w14:paraId="4DEADD32" w14:textId="4634A533" w:rsidR="00502BD7" w:rsidRDefault="00502BD7"/>
    <w:p w14:paraId="6CB26DCA" w14:textId="142ADD8A" w:rsidR="00502BD7" w:rsidRDefault="00502BD7"/>
    <w:p w14:paraId="4B81B40D" w14:textId="49E5240C" w:rsidR="00502BD7" w:rsidRDefault="00502BD7"/>
    <w:p w14:paraId="76A4CB94" w14:textId="2B22EA32" w:rsidR="00502BD7" w:rsidRDefault="00502BD7"/>
    <w:p w14:paraId="757F5CB3" w14:textId="32142561" w:rsidR="00502BD7" w:rsidRDefault="00502BD7"/>
    <w:p w14:paraId="49EAD8DF" w14:textId="518ECCA9" w:rsidR="00502BD7" w:rsidRDefault="00502BD7"/>
    <w:p w14:paraId="6E4E4D94" w14:textId="4D030CF8" w:rsidR="00502BD7" w:rsidRDefault="00502BD7"/>
    <w:p w14:paraId="091556A5" w14:textId="12A9B589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B82501" w14:paraId="6018C6D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260C5" w14:textId="4551198A" w:rsidR="00B82501" w:rsidRDefault="00B82501" w:rsidP="00B82501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4181" w14:textId="12AEE995" w:rsidR="00B82501" w:rsidRDefault="00B82501" w:rsidP="00B82501">
            <w:r>
              <w:rPr>
                <w:rStyle w:val="fontstyle21"/>
                <w:lang w:bidi="ar"/>
              </w:rPr>
              <w:t>1.3.2.</w:t>
            </w:r>
            <w:r w:rsidR="005058ED">
              <w:rPr>
                <w:rStyle w:val="fontstyle21"/>
                <w:lang w:bidi="ar"/>
              </w:rPr>
              <w:t>9</w:t>
            </w:r>
          </w:p>
        </w:tc>
      </w:tr>
      <w:tr w:rsidR="00B82501" w14:paraId="14C978F0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B278" w14:textId="206B334E" w:rsidR="00B82501" w:rsidRDefault="00B82501" w:rsidP="00B82501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B7E50" w14:textId="263275D6" w:rsidR="00B82501" w:rsidRDefault="005058ED" w:rsidP="00B82501">
            <w:r>
              <w:rPr>
                <w:rStyle w:val="fontstyle21"/>
                <w:lang w:bidi="ar"/>
              </w:rPr>
              <w:t>Implement UI</w:t>
            </w:r>
          </w:p>
        </w:tc>
      </w:tr>
      <w:tr w:rsidR="00B82501" w14:paraId="380062C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59AB" w14:textId="3B63EE12" w:rsidR="00B82501" w:rsidRDefault="00B82501" w:rsidP="00B82501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BDBA" w14:textId="0876D78D" w:rsidR="00B82501" w:rsidRDefault="005058ED" w:rsidP="00B82501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B82501" w14:paraId="5419C0AB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872D" w14:textId="19998EA1" w:rsidR="00B82501" w:rsidRDefault="00B82501" w:rsidP="00B82501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067C5" w14:textId="5CA3685A" w:rsidR="00B82501" w:rsidRDefault="00B82501" w:rsidP="00B82501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B82501" w14:paraId="6637B1DA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13144" w14:textId="56EF83E5" w:rsidR="00B82501" w:rsidRDefault="00B82501" w:rsidP="00B82501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BF30A" w14:textId="756BCBCD" w:rsidR="00B82501" w:rsidRDefault="00B82501" w:rsidP="00B82501">
            <w:r>
              <w:rPr>
                <w:rStyle w:val="fontstyle21"/>
                <w:lang w:bidi="ar"/>
              </w:rPr>
              <w:t xml:space="preserve">Marc </w:t>
            </w:r>
            <w:r w:rsidR="005058ED">
              <w:rPr>
                <w:rStyle w:val="fontstyle21"/>
                <w:lang w:bidi="ar"/>
              </w:rPr>
              <w:t>Julian Sajul</w:t>
            </w:r>
          </w:p>
        </w:tc>
      </w:tr>
      <w:tr w:rsidR="00B82501" w:rsidRPr="00363ECA" w14:paraId="25CBFEE6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EF5B4" w14:textId="7BF380E8" w:rsidR="00B82501" w:rsidRDefault="00B82501" w:rsidP="00B82501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4B762" w14:textId="0C90B643" w:rsidR="00B82501" w:rsidRPr="00363ECA" w:rsidRDefault="005058ED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5058ED">
              <w:rPr>
                <w:rFonts w:ascii="SourceSansPro-Regular" w:hAnsi="SourceSansPro-Regular"/>
                <w:sz w:val="24"/>
                <w:szCs w:val="24"/>
              </w:rPr>
              <w:t>Implementing visual and user friendly UI.</w:t>
            </w:r>
          </w:p>
        </w:tc>
      </w:tr>
      <w:tr w:rsidR="00B82501" w:rsidRPr="00893944" w14:paraId="3626673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954C" w14:textId="3A2A8A9D" w:rsidR="00B82501" w:rsidRDefault="00B82501" w:rsidP="00B82501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252FC" w14:textId="235D25F0" w:rsidR="00B82501" w:rsidRPr="00893944" w:rsidRDefault="00B82501" w:rsidP="004F1E4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4F1E41">
              <w:rPr>
                <w:rFonts w:ascii="SourceSansPro-Regular" w:hAnsi="SourceSansPro-Regular"/>
                <w:sz w:val="24"/>
                <w:szCs w:val="24"/>
              </w:rPr>
              <w:t>UI is implemented in the prototype along with approval of ITRO.</w:t>
            </w:r>
          </w:p>
        </w:tc>
      </w:tr>
      <w:tr w:rsidR="00B82501" w:rsidRPr="00893944" w14:paraId="39B2F83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52E4" w14:textId="56BFAF44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9FFCD2" w14:textId="0FA9EF6E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B82501" w:rsidRPr="00893944" w14:paraId="512560C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BCA8" w14:textId="5DBC46E8" w:rsidR="00B82501" w:rsidRDefault="00B82501" w:rsidP="00B82501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9A43BB" w14:textId="64045CE0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B82501" w:rsidRPr="00893944" w14:paraId="261FBF3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B30D" w14:textId="42AAA4F6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84C8FF" w14:textId="0DDE3099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B82501" w:rsidRPr="00893944" w14:paraId="4A4D583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7A65B" w14:textId="013416CF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9B5B0D2" w14:textId="49648689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B82501" w:rsidRPr="00893944" w14:paraId="5C098DD7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EB7A9" w14:textId="3BAB03AA" w:rsidR="00B82501" w:rsidRDefault="00B82501" w:rsidP="00B82501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89B45" w14:textId="7D857C48" w:rsidR="00B82501" w:rsidRPr="00893944" w:rsidRDefault="00B82501" w:rsidP="00B82501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39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3FF440E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59360E5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31F931B2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2494F2D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B6D9C" w14:textId="3720E7B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58C546" w14:textId="19EE41DE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1.3.3</w:t>
            </w:r>
            <w:r>
              <w:rPr>
                <w:rStyle w:val="fontstyle21"/>
                <w:lang w:bidi="ar"/>
              </w:rPr>
              <w:t>.1</w:t>
            </w:r>
          </w:p>
        </w:tc>
      </w:tr>
      <w:tr w:rsidR="006E0A84" w14:paraId="6072D98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BE82" w14:textId="63E8F01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F7D2EA2" w14:textId="192CC5E8" w:rsidR="006E0A84" w:rsidRDefault="009B1220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Install System</w:t>
            </w:r>
          </w:p>
        </w:tc>
      </w:tr>
      <w:tr w:rsidR="006E0A84" w14:paraId="1571E60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05C86" w14:textId="1D473DD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BA4EE7" w14:textId="47ABA7AC" w:rsidR="006E0A84" w:rsidRDefault="00024D17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6E0A84" w14:paraId="05A1521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2B33F" w14:textId="21D717B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F358C6" w14:textId="06A226B7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7F2AF23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6EBA3" w14:textId="324C86B8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1A974C" w14:textId="32157B95" w:rsidR="006E0A84" w:rsidRDefault="00024D17" w:rsidP="006E0A84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14:paraId="75DFC66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C768" w14:textId="01A0FB79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3DB1EE" w14:textId="698DDE9B" w:rsidR="006E0A84" w:rsidRDefault="000646A6" w:rsidP="006E0A84">
            <w:pPr>
              <w:rPr>
                <w:rStyle w:val="fontstyle21"/>
                <w:lang w:bidi="ar"/>
              </w:rPr>
            </w:pPr>
            <w:r w:rsidRPr="000646A6">
              <w:rPr>
                <w:rFonts w:ascii="SourceSansPro-Regular" w:hAnsi="SourceSansPro-Regular"/>
                <w:sz w:val="24"/>
                <w:szCs w:val="24"/>
              </w:rPr>
              <w:t>Installing the system to the ITRO.</w:t>
            </w:r>
          </w:p>
        </w:tc>
      </w:tr>
      <w:tr w:rsidR="006E0A84" w14:paraId="3F50EC9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7B66" w14:textId="6913633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A6C142" w14:textId="5A072512" w:rsidR="006E0A84" w:rsidRDefault="006E0A84" w:rsidP="00656377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656377">
              <w:rPr>
                <w:rFonts w:ascii="SourceSansPro-Regular" w:hAnsi="SourceSansPro-Regular"/>
                <w:sz w:val="24"/>
                <w:szCs w:val="24"/>
              </w:rPr>
              <w:t>the system is working in the ITRO’s network.</w:t>
            </w:r>
          </w:p>
        </w:tc>
      </w:tr>
      <w:tr w:rsidR="006E0A84" w14:paraId="719E09B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096F3" w14:textId="1D5F6E11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BB00F" w14:textId="4B3E188C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394D1B4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86CC7" w14:textId="4F514179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1F552" w14:textId="72686355" w:rsidR="006E0A84" w:rsidRDefault="00AA69C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Technical problems may occur.</w:t>
            </w:r>
          </w:p>
        </w:tc>
      </w:tr>
      <w:tr w:rsidR="006E0A84" w14:paraId="59BC916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BB653" w14:textId="6ABBD90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E77F3" w14:textId="205C3737" w:rsidR="006E0A84" w:rsidRDefault="00AA69C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Troubleshoot as fast as possible.</w:t>
            </w:r>
          </w:p>
        </w:tc>
      </w:tr>
      <w:tr w:rsidR="006E0A84" w14:paraId="2CA198A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D404" w14:textId="4FC40B0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C6EBF" w14:textId="21D9342B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58E0F7D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6E39" w14:textId="03E3D096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1370F3" w14:textId="1C4F7934" w:rsidR="006E0A84" w:rsidRDefault="006E0A84" w:rsidP="006E0A84">
            <w:pPr>
              <w:rPr>
                <w:rStyle w:val="fontstyle21"/>
                <w:lang w:bidi="ar"/>
              </w:rPr>
            </w:pPr>
            <w:hyperlink r:id="rId40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13A60816" w14:textId="6390FA20" w:rsidR="00502BD7" w:rsidRDefault="00502BD7"/>
    <w:p w14:paraId="4BD87810" w14:textId="4A82E0DE" w:rsidR="00502BD7" w:rsidRDefault="00502BD7"/>
    <w:p w14:paraId="19F9836F" w14:textId="14340A8D" w:rsidR="00502BD7" w:rsidRDefault="00502BD7"/>
    <w:p w14:paraId="2B8572CE" w14:textId="3992096D" w:rsidR="00502BD7" w:rsidRDefault="00502BD7"/>
    <w:p w14:paraId="3280641A" w14:textId="028D1A8E" w:rsidR="00502BD7" w:rsidRDefault="00502BD7"/>
    <w:p w14:paraId="7A407CA5" w14:textId="16FAB597" w:rsidR="00502BD7" w:rsidRDefault="00502BD7"/>
    <w:p w14:paraId="2B151EC6" w14:textId="644A5F41" w:rsidR="00502BD7" w:rsidRDefault="00502BD7"/>
    <w:p w14:paraId="14352BD7" w14:textId="56DF87CF" w:rsidR="00502BD7" w:rsidRDefault="00502BD7"/>
    <w:p w14:paraId="5869EC96" w14:textId="72A60EE8" w:rsidR="00502BD7" w:rsidRDefault="00502BD7"/>
    <w:p w14:paraId="6796C101" w14:textId="1D7744C4" w:rsidR="00502BD7" w:rsidRDefault="00502BD7"/>
    <w:p w14:paraId="0395E148" w14:textId="27F044F9" w:rsidR="00502BD7" w:rsidRDefault="00502BD7"/>
    <w:p w14:paraId="4792D8AD" w14:textId="678F44FB" w:rsidR="00502BD7" w:rsidRDefault="00502BD7"/>
    <w:p w14:paraId="7E562CBE" w14:textId="4AFF73E0" w:rsidR="00502BD7" w:rsidRDefault="00502BD7"/>
    <w:p w14:paraId="450D4625" w14:textId="2948D741" w:rsidR="00502BD7" w:rsidRDefault="00502BD7"/>
    <w:p w14:paraId="6A769BF9" w14:textId="634A849C" w:rsidR="00502BD7" w:rsidRDefault="00502BD7"/>
    <w:p w14:paraId="3CCE36C1" w14:textId="4E175B09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12EB1A5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AE1B" w14:textId="790A8AA5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10CF5" w14:textId="6E035C87" w:rsidR="006E0A84" w:rsidRDefault="006E0A84" w:rsidP="006E0A84">
            <w:r>
              <w:rPr>
                <w:rStyle w:val="fontstyle21"/>
                <w:lang w:bidi="ar"/>
              </w:rPr>
              <w:t>1.3.3.</w:t>
            </w:r>
            <w:r w:rsidR="00F82BA2">
              <w:rPr>
                <w:rStyle w:val="fontstyle21"/>
                <w:lang w:bidi="ar"/>
              </w:rPr>
              <w:t>2</w:t>
            </w:r>
          </w:p>
        </w:tc>
      </w:tr>
      <w:tr w:rsidR="006E0A84" w14:paraId="42539AAE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BDCA" w14:textId="4902728C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6CDD8" w14:textId="69102FB1" w:rsidR="006E0A84" w:rsidRDefault="00F82BA2" w:rsidP="006E0A84">
            <w:r>
              <w:rPr>
                <w:rStyle w:val="fontstyle21"/>
                <w:lang w:bidi="ar"/>
              </w:rPr>
              <w:t>Perform Test Cases</w:t>
            </w:r>
          </w:p>
        </w:tc>
      </w:tr>
      <w:tr w:rsidR="006E0A84" w14:paraId="786BCCE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1DC6E" w14:textId="607B563D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22BEB" w14:textId="540276B6" w:rsidR="006E0A84" w:rsidRDefault="00F82BA2" w:rsidP="006E0A84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6E0A84" w14:paraId="622F8DF7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C7E8" w14:textId="6D47CDAE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F136" w14:textId="07275847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3D09F5DC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62568" w14:textId="3A60A6DC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5D71B" w14:textId="58F0AC61" w:rsidR="006E0A84" w:rsidRDefault="00F133A5" w:rsidP="006E0A84"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:rsidRPr="00363ECA" w14:paraId="4DC5D1A5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9C49A" w14:textId="7BF189ED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680CF4" w14:textId="32B0AC7A" w:rsidR="006E0A84" w:rsidRPr="00363ECA" w:rsidRDefault="006358A3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6358A3">
              <w:rPr>
                <w:rFonts w:ascii="SourceSansPro-Regular" w:hAnsi="SourceSansPro-Regular"/>
                <w:sz w:val="24"/>
                <w:szCs w:val="24"/>
              </w:rPr>
              <w:t>Training the people that will handle the system once passed over.</w:t>
            </w:r>
          </w:p>
        </w:tc>
      </w:tr>
      <w:tr w:rsidR="006E0A84" w:rsidRPr="00893944" w14:paraId="24E5E23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87B16" w14:textId="3F299A3E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66D429" w14:textId="31309025" w:rsidR="006E0A84" w:rsidRPr="00893944" w:rsidRDefault="006E0A84" w:rsidP="00861B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861B84">
              <w:rPr>
                <w:rFonts w:ascii="SourceSansPro-Regular" w:hAnsi="SourceSansPro-Regular"/>
                <w:sz w:val="24"/>
                <w:szCs w:val="24"/>
              </w:rPr>
              <w:t>the ITRO people are satisfied and familiar with the system.</w:t>
            </w:r>
          </w:p>
        </w:tc>
      </w:tr>
      <w:tr w:rsidR="006E0A84" w:rsidRPr="00893944" w14:paraId="3A62314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43019" w14:textId="53BB8F79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55F9EF" w14:textId="775C7B8B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3B00499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91009" w14:textId="3DBD0E24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B91FA8" w14:textId="217A9332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0080A42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34234" w14:textId="696B105F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DF8867" w14:textId="3D30ED09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536779D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5F947" w14:textId="064BB593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910D4" w14:textId="7FADF614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4D208BAF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B2638" w14:textId="084D12B9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B613BF" w14:textId="5299FE83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41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11F68C6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49B97CE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01BB4DF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624FCAC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43603" w14:textId="4754CB9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48E397" w14:textId="1F8DC7EA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1.3.3.</w:t>
            </w:r>
            <w:r w:rsidR="00F133A5">
              <w:rPr>
                <w:rStyle w:val="fontstyle21"/>
                <w:lang w:bidi="ar"/>
              </w:rPr>
              <w:t>3</w:t>
            </w:r>
          </w:p>
        </w:tc>
      </w:tr>
      <w:tr w:rsidR="006E0A84" w14:paraId="148F6AD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42E75" w14:textId="6B9551E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170E61" w14:textId="448CB830" w:rsidR="006E0A84" w:rsidRDefault="00F133A5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Training the ITRO</w:t>
            </w:r>
          </w:p>
        </w:tc>
      </w:tr>
      <w:tr w:rsidR="006E0A84" w14:paraId="1C6AB27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29E82" w14:textId="4CB56FA3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87CA5A" w14:textId="13D90173" w:rsidR="006E0A84" w:rsidRDefault="00F133A5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Marc Zamora</w:t>
            </w:r>
          </w:p>
        </w:tc>
      </w:tr>
      <w:tr w:rsidR="006E0A84" w14:paraId="3E337DD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5BEB" w14:textId="57CD870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CC144B" w14:textId="0F9107E2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41CA911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FF0A8" w14:textId="6877E41F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03C6A" w14:textId="6B5874E8" w:rsidR="006E0A84" w:rsidRDefault="006540A8" w:rsidP="006E0A84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14:paraId="68E3150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DE0E0" w14:textId="0483FA8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18B4F5" w14:textId="52E2D8F7" w:rsidR="006E0A84" w:rsidRDefault="006E0A84" w:rsidP="006E0A84">
            <w:pPr>
              <w:rPr>
                <w:rStyle w:val="fontstyle21"/>
                <w:lang w:bidi="ar"/>
              </w:rPr>
            </w:pPr>
            <w:r w:rsidRPr="004D0867">
              <w:rPr>
                <w:rFonts w:ascii="SourceSansPro-Regular" w:hAnsi="SourceSansPro-Regular"/>
                <w:sz w:val="24"/>
                <w:szCs w:val="24"/>
              </w:rPr>
              <w:t>The document that contains the budget and costs that will be used for the project.</w:t>
            </w:r>
          </w:p>
        </w:tc>
      </w:tr>
      <w:tr w:rsidR="006E0A84" w14:paraId="2A1B7B0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BDC87" w14:textId="18065AB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381F74" w14:textId="08980C82" w:rsidR="006E0A84" w:rsidRDefault="006E0A84" w:rsidP="006E0A8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14:paraId="61FF33C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ADBB5" w14:textId="2E8E4839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DBA2BF" w14:textId="6D02C688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243C0ED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16010" w14:textId="4781AB5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7F1457" w14:textId="6927AA35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14:paraId="2B5A4E5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3C82" w14:textId="3B600A1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05033F" w14:textId="64DE86E4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14:paraId="39634FB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6FBD" w14:textId="7109DBA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7A783C" w14:textId="7C1FB595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4EB14B6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608FB" w14:textId="1F8DFCCD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C3556F" w14:textId="0BBE7BAA" w:rsidR="006E0A84" w:rsidRDefault="006E0A84" w:rsidP="006E0A84">
            <w:pPr>
              <w:rPr>
                <w:rStyle w:val="fontstyle21"/>
                <w:lang w:bidi="ar"/>
              </w:rPr>
            </w:pPr>
            <w:hyperlink r:id="rId42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710C48B3" w14:textId="7F4DF276" w:rsidR="00502BD7" w:rsidRDefault="00502BD7"/>
    <w:p w14:paraId="6C5B8762" w14:textId="0E65B7CF" w:rsidR="00502BD7" w:rsidRDefault="00502BD7"/>
    <w:p w14:paraId="6F4947C1" w14:textId="6952A2DC" w:rsidR="00502BD7" w:rsidRDefault="00502BD7"/>
    <w:p w14:paraId="223EB38E" w14:textId="5A7B1C0F" w:rsidR="00502BD7" w:rsidRDefault="00502BD7"/>
    <w:p w14:paraId="3FF0649C" w14:textId="04508380" w:rsidR="00502BD7" w:rsidRDefault="00502BD7"/>
    <w:p w14:paraId="1FD17C46" w14:textId="42995ACD" w:rsidR="00502BD7" w:rsidRDefault="00502BD7"/>
    <w:p w14:paraId="103D4E5B" w14:textId="1AF3B168" w:rsidR="00502BD7" w:rsidRDefault="00502BD7"/>
    <w:p w14:paraId="11E9AD0A" w14:textId="4CA00C55" w:rsidR="00502BD7" w:rsidRDefault="00502BD7"/>
    <w:p w14:paraId="3305FF75" w14:textId="0825F889" w:rsidR="00502BD7" w:rsidRDefault="00502BD7"/>
    <w:p w14:paraId="33BC48C2" w14:textId="593FFBAA" w:rsidR="00502BD7" w:rsidRDefault="00502BD7"/>
    <w:p w14:paraId="06A683A6" w14:textId="3D153772" w:rsidR="00502BD7" w:rsidRDefault="00502BD7"/>
    <w:p w14:paraId="71FCD678" w14:textId="0BBCB36E" w:rsidR="00502BD7" w:rsidRDefault="00502BD7"/>
    <w:p w14:paraId="613C43EC" w14:textId="6006A114" w:rsidR="00502BD7" w:rsidRDefault="00502BD7"/>
    <w:p w14:paraId="795E6F21" w14:textId="36DA3049" w:rsidR="00502BD7" w:rsidRDefault="00502BD7"/>
    <w:p w14:paraId="6B7B3E8D" w14:textId="721BA5D9" w:rsidR="00502BD7" w:rsidRDefault="00502BD7"/>
    <w:p w14:paraId="29B67523" w14:textId="57B88A91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24649D5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A495" w14:textId="741631E8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4ACC3" w14:textId="36ED0AD0" w:rsidR="006E0A84" w:rsidRDefault="006E0A84" w:rsidP="006E0A84">
            <w:r>
              <w:rPr>
                <w:rStyle w:val="fontstyle21"/>
                <w:lang w:bidi="ar"/>
              </w:rPr>
              <w:t>1.4</w:t>
            </w:r>
            <w:r>
              <w:rPr>
                <w:rStyle w:val="fontstyle21"/>
                <w:lang w:bidi="ar"/>
              </w:rPr>
              <w:t>.1</w:t>
            </w:r>
          </w:p>
        </w:tc>
      </w:tr>
      <w:tr w:rsidR="006E0A84" w14:paraId="21E4592D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F88A" w14:textId="4003FBDA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C945B" w14:textId="41B8BD07" w:rsidR="006E0A84" w:rsidRDefault="006540A8" w:rsidP="006E0A84">
            <w:r>
              <w:rPr>
                <w:rStyle w:val="fontstyle21"/>
                <w:lang w:bidi="ar"/>
              </w:rPr>
              <w:t>Gather Feedback Data</w:t>
            </w:r>
          </w:p>
        </w:tc>
      </w:tr>
      <w:tr w:rsidR="006E0A84" w14:paraId="32C41BA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DF66" w14:textId="464F2870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033E7" w14:textId="7E50163D" w:rsidR="006E0A84" w:rsidRDefault="006540A8" w:rsidP="006E0A8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6C461D8C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6B84E" w14:textId="425152D1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956DD" w14:textId="54065A56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30744776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865B7" w14:textId="176A2D56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30002" w14:textId="102674A5" w:rsidR="006E0A84" w:rsidRDefault="00AA3F0C" w:rsidP="006E0A84"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:rsidRPr="00363ECA" w14:paraId="43F3CD72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4192" w14:textId="2D8AC27D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6E77B9" w14:textId="37656690" w:rsidR="006E0A84" w:rsidRPr="00363ECA" w:rsidRDefault="001F08D8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1F08D8">
              <w:rPr>
                <w:rFonts w:ascii="SourceSansPro-Regular" w:hAnsi="SourceSansPro-Regular"/>
                <w:sz w:val="24"/>
                <w:szCs w:val="24"/>
              </w:rPr>
              <w:t>Gathering feedback data to improve the system.</w:t>
            </w:r>
          </w:p>
        </w:tc>
      </w:tr>
      <w:tr w:rsidR="006E0A84" w:rsidRPr="00893944" w14:paraId="6C6B204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D7510" w14:textId="1CF6F46D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0E12C" w14:textId="629CEC46" w:rsidR="006E0A84" w:rsidRPr="00893944" w:rsidRDefault="006E0A84" w:rsidP="00A7082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A70824">
              <w:rPr>
                <w:rFonts w:ascii="SourceSansPro-Regular" w:hAnsi="SourceSansPro-Regular"/>
                <w:sz w:val="24"/>
                <w:szCs w:val="24"/>
              </w:rPr>
              <w:t>execution phase is finished.</w:t>
            </w:r>
          </w:p>
        </w:tc>
      </w:tr>
      <w:tr w:rsidR="006E0A84" w:rsidRPr="00893944" w14:paraId="2CEE366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27F69" w14:textId="10EEAF4C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9ED8C2" w14:textId="1AFFD237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0A3B6CE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3860" w14:textId="5117531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E48E7E" w14:textId="549BC1A4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2047EF5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D16B6" w14:textId="722C2B36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ECFA37" w14:textId="665682EF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18AC759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A578" w14:textId="6DEA1D6A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F6A88A" w14:textId="03E7E841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2DC44886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859A8" w14:textId="236C3AC9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044B29" w14:textId="51CDEBFF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43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181E6D7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1F1458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695C61BD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55A96" w14:paraId="347DE5D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A7E51" w14:textId="5865F05A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ACCE94" w14:textId="564F0783" w:rsidR="00655A96" w:rsidRDefault="00655A96" w:rsidP="00655A96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1.4.</w:t>
            </w:r>
            <w:r w:rsidR="0032034C">
              <w:rPr>
                <w:rStyle w:val="fontstyle21"/>
                <w:lang w:bidi="ar"/>
              </w:rPr>
              <w:t>2</w:t>
            </w:r>
          </w:p>
        </w:tc>
      </w:tr>
      <w:tr w:rsidR="00655A96" w14:paraId="074F1DF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786C1" w14:textId="3B2D714A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297A8C" w14:textId="2519D5C9" w:rsidR="00655A96" w:rsidRDefault="0032034C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Risk Manage</w:t>
            </w:r>
          </w:p>
        </w:tc>
      </w:tr>
      <w:tr w:rsidR="00655A96" w14:paraId="189D2D6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21D6" w14:textId="0B817294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EAB135" w14:textId="4A39AF1C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655A96" w14:paraId="75248AB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28946" w14:textId="6991F238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B9349E" w14:textId="4F032DE9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55A96" w14:paraId="2A6EDAB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1E98" w14:textId="09D2927F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A462CB" w14:textId="43E27CD9" w:rsidR="00655A96" w:rsidRDefault="00655A96" w:rsidP="00655A96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55A96" w14:paraId="43466C5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7791" w14:textId="3C542166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CF4C1" w14:textId="38E2C522" w:rsidR="00655A96" w:rsidRDefault="0032034C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Manage risks that occurs.</w:t>
            </w:r>
          </w:p>
        </w:tc>
      </w:tr>
      <w:tr w:rsidR="00655A96" w14:paraId="56F9F3E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7832C" w14:textId="184A7A7C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301DF4" w14:textId="2FF32A42" w:rsidR="00655A96" w:rsidRDefault="00655A96" w:rsidP="00655A96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execution phase is finished.</w:t>
            </w:r>
          </w:p>
        </w:tc>
      </w:tr>
      <w:tr w:rsidR="00655A96" w14:paraId="5571F63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FC694" w14:textId="5048F630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202CB" w14:textId="5EE53810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55A96" w14:paraId="2573403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F9F55" w14:textId="39BC17EC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904350" w14:textId="7FB614D8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55A96" w14:paraId="5B6B0A9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22909" w14:textId="564C66D9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9D0F92" w14:textId="7DFEC4B1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55A96" w14:paraId="2628597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1FF53" w14:textId="139AB561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2CDD07" w14:textId="25BACAE8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55A96" w14:paraId="4B8F345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E0BAA" w14:textId="4475124B" w:rsidR="00655A96" w:rsidRDefault="00655A96" w:rsidP="00655A96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12713E" w14:textId="2421A723" w:rsidR="00655A96" w:rsidRDefault="00655A96" w:rsidP="00655A96">
            <w:pPr>
              <w:rPr>
                <w:rStyle w:val="fontstyle21"/>
                <w:lang w:bidi="ar"/>
              </w:rPr>
            </w:pPr>
            <w:hyperlink r:id="rId44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5DA8C81F" w14:textId="2F12393C" w:rsidR="00502BD7" w:rsidRDefault="00502BD7"/>
    <w:p w14:paraId="692A82D1" w14:textId="1EE98BD5" w:rsidR="00502BD7" w:rsidRDefault="00502BD7"/>
    <w:p w14:paraId="00A6202E" w14:textId="002D483A" w:rsidR="00502BD7" w:rsidRDefault="00502BD7"/>
    <w:p w14:paraId="64387F6F" w14:textId="667DAAA9" w:rsidR="00502BD7" w:rsidRDefault="00502BD7"/>
    <w:p w14:paraId="7E0907F5" w14:textId="3B8337CB" w:rsidR="00502BD7" w:rsidRDefault="00502BD7"/>
    <w:p w14:paraId="34002EE7" w14:textId="06142AB0" w:rsidR="00502BD7" w:rsidRDefault="00502BD7"/>
    <w:p w14:paraId="4EB66273" w14:textId="45EBBEAD" w:rsidR="00502BD7" w:rsidRDefault="00502BD7"/>
    <w:p w14:paraId="7FFED812" w14:textId="6EB439F3" w:rsidR="00502BD7" w:rsidRDefault="00502BD7"/>
    <w:p w14:paraId="13201298" w14:textId="507619AC" w:rsidR="00502BD7" w:rsidRDefault="00502BD7"/>
    <w:p w14:paraId="5DC3CE20" w14:textId="3BC77805" w:rsidR="00502BD7" w:rsidRDefault="00502BD7"/>
    <w:p w14:paraId="6E541BD9" w14:textId="2BBD5157" w:rsidR="00502BD7" w:rsidRDefault="00502BD7"/>
    <w:p w14:paraId="18E633AD" w14:textId="525928BF" w:rsidR="00502BD7" w:rsidRDefault="00502BD7"/>
    <w:p w14:paraId="417D0A5E" w14:textId="75038FF6" w:rsidR="00502BD7" w:rsidRDefault="00502BD7"/>
    <w:p w14:paraId="24B6CC13" w14:textId="13BFCA8C" w:rsidR="00502BD7" w:rsidRDefault="00502BD7"/>
    <w:p w14:paraId="3FCA27F0" w14:textId="496AFC2D" w:rsidR="00502BD7" w:rsidRDefault="00502BD7"/>
    <w:p w14:paraId="285929F5" w14:textId="7FAB6D26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55A96" w14:paraId="3E1D62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8949" w14:textId="4CA8E140" w:rsidR="00655A96" w:rsidRDefault="00655A96" w:rsidP="00655A96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78385" w14:textId="3B884A4F" w:rsidR="00655A96" w:rsidRDefault="00655A96" w:rsidP="00655A96">
            <w:r>
              <w:rPr>
                <w:rStyle w:val="fontstyle21"/>
                <w:lang w:bidi="ar"/>
              </w:rPr>
              <w:t>1.4.</w:t>
            </w:r>
            <w:r w:rsidR="002606A6">
              <w:rPr>
                <w:rStyle w:val="fontstyle21"/>
                <w:lang w:bidi="ar"/>
              </w:rPr>
              <w:t>3</w:t>
            </w:r>
          </w:p>
        </w:tc>
      </w:tr>
      <w:tr w:rsidR="00655A96" w14:paraId="61797081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AD63" w14:textId="39D8D7A7" w:rsidR="00655A96" w:rsidRDefault="00655A96" w:rsidP="00655A96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D685B" w14:textId="7ADD54CB" w:rsidR="00655A96" w:rsidRDefault="002606A6" w:rsidP="00655A96">
            <w:r w:rsidRPr="002606A6">
              <w:rPr>
                <w:rStyle w:val="fontstyle21"/>
                <w:lang w:bidi="ar"/>
              </w:rPr>
              <w:t>Monitor if Project Deliverables are complying to Project Documents</w:t>
            </w:r>
          </w:p>
        </w:tc>
      </w:tr>
      <w:tr w:rsidR="00655A96" w14:paraId="7AB603F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DF20A" w14:textId="762BAD10" w:rsidR="00655A96" w:rsidRDefault="00655A96" w:rsidP="00655A96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0FB1" w14:textId="1B27EFF3" w:rsidR="00655A96" w:rsidRDefault="002606A6" w:rsidP="00655A96">
            <w:r>
              <w:rPr>
                <w:rStyle w:val="fontstyle21"/>
                <w:lang w:bidi="ar"/>
              </w:rPr>
              <w:t>Marc Julian Sajul</w:t>
            </w:r>
          </w:p>
        </w:tc>
      </w:tr>
      <w:tr w:rsidR="00655A96" w14:paraId="54000944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40981" w14:textId="749B0BE2" w:rsidR="00655A96" w:rsidRDefault="00655A96" w:rsidP="00655A96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78CD" w14:textId="29F66AC5" w:rsidR="00655A96" w:rsidRDefault="00655A96" w:rsidP="00655A96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55A96" w14:paraId="1028DE0B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069C6" w14:textId="38842262" w:rsidR="00655A96" w:rsidRDefault="00655A96" w:rsidP="00655A96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682E9" w14:textId="56DFA59E" w:rsidR="00655A96" w:rsidRDefault="00655A96" w:rsidP="00655A96"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55A96" w:rsidRPr="00363ECA" w14:paraId="29EB6C3A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B04B8" w14:textId="5083D132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50CD94" w14:textId="2EF9994C" w:rsidR="00655A96" w:rsidRPr="00363ECA" w:rsidRDefault="003B048E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3B048E">
              <w:rPr>
                <w:rFonts w:ascii="SourceSansPro-Regular" w:hAnsi="SourceSansPro-Regular"/>
                <w:sz w:val="24"/>
                <w:szCs w:val="24"/>
              </w:rPr>
              <w:t>Monitoring the project deliverables and quality assuring them.</w:t>
            </w:r>
            <w:r w:rsidR="00655A96" w:rsidRPr="001F08D8">
              <w:rPr>
                <w:rFonts w:ascii="SourceSansPro-Regular" w:hAnsi="SourceSansPro-Regular"/>
                <w:sz w:val="24"/>
                <w:szCs w:val="24"/>
              </w:rPr>
              <w:t>.</w:t>
            </w:r>
          </w:p>
        </w:tc>
      </w:tr>
      <w:tr w:rsidR="00655A96" w:rsidRPr="00893944" w14:paraId="66EB9F7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3AF28" w14:textId="4A7E05BA" w:rsidR="00655A96" w:rsidRDefault="00655A96" w:rsidP="00655A96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83734F" w14:textId="455157B5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execution phase is finished.</w:t>
            </w:r>
          </w:p>
        </w:tc>
      </w:tr>
      <w:tr w:rsidR="00655A96" w:rsidRPr="00893944" w14:paraId="2ACB5D8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1D5DF" w14:textId="4813DB48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86C1F2" w14:textId="1B9742EC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55A96" w:rsidRPr="00893944" w14:paraId="53B6F15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93DA" w14:textId="32BBBAB6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67F88B" w14:textId="1F6988F3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55A96" w:rsidRPr="00893944" w14:paraId="17F6899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598C2" w14:textId="518A6F2C" w:rsidR="00655A96" w:rsidRDefault="00655A96" w:rsidP="00655A96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D21182" w14:textId="606FAFC2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55A96" w:rsidRPr="00893944" w14:paraId="1BB3CC1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80AFD" w14:textId="7477BBF5" w:rsidR="00655A96" w:rsidRDefault="00655A96" w:rsidP="00655A96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9A7629" w14:textId="3995AE9E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55A96" w:rsidRPr="00893944" w14:paraId="47E9DE42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9C6AD" w14:textId="6F29AA44" w:rsidR="00655A96" w:rsidRDefault="00655A96" w:rsidP="00655A96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37D4C2" w14:textId="436D6608" w:rsidR="00655A96" w:rsidRPr="00893944" w:rsidRDefault="00655A96" w:rsidP="00655A96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45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4569B45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006443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141359D3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55A96" w14:paraId="4C796AE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57E7" w14:textId="39B1F30D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33EF8A" w14:textId="3E81B849" w:rsidR="00655A96" w:rsidRDefault="00655A96" w:rsidP="00655A96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1.4.</w:t>
            </w:r>
            <w:r w:rsidR="00A770A9">
              <w:rPr>
                <w:rStyle w:val="fontstyle21"/>
                <w:lang w:bidi="ar"/>
              </w:rPr>
              <w:t>4</w:t>
            </w:r>
          </w:p>
        </w:tc>
      </w:tr>
      <w:tr w:rsidR="00655A96" w14:paraId="360FABF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82FA8" w14:textId="1704D8D8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194241" w14:textId="05A12393" w:rsidR="00655A96" w:rsidRDefault="00A770A9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Weekly Status Report</w:t>
            </w:r>
          </w:p>
        </w:tc>
      </w:tr>
      <w:tr w:rsidR="00655A96" w14:paraId="5E87048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731C" w14:textId="69B59C38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5DB21F" w14:textId="15B685B7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655A96" w14:paraId="15E2763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DB3A" w14:textId="786A8FCE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7829A5" w14:textId="6594D888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55A96" w14:paraId="2EAB309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EA6BA" w14:textId="36E37426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AEF9A0" w14:textId="40935793" w:rsidR="00655A96" w:rsidRDefault="00655A96" w:rsidP="00655A96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55A96" w14:paraId="1839CE8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4C76E" w14:textId="06771AB1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313C358" w14:textId="3D4D20A9" w:rsidR="00655A96" w:rsidRDefault="00A770A9" w:rsidP="00655A96">
            <w:pPr>
              <w:rPr>
                <w:rStyle w:val="fontstyle21"/>
                <w:lang w:bidi="ar"/>
              </w:rPr>
            </w:pPr>
            <w:r w:rsidRPr="00A770A9">
              <w:rPr>
                <w:rFonts w:ascii="SourceSansPro-Regular" w:hAnsi="SourceSansPro-Regular"/>
                <w:sz w:val="24"/>
                <w:szCs w:val="24"/>
              </w:rPr>
              <w:t>A weekly meeting that reports the status of the project to the Project Sponsor and Stakeholders.</w:t>
            </w:r>
          </w:p>
        </w:tc>
      </w:tr>
      <w:tr w:rsidR="00655A96" w14:paraId="60D0E63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D66C" w14:textId="3A7472FC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92F514" w14:textId="6C052B64" w:rsidR="00655A96" w:rsidRDefault="00655A96" w:rsidP="00655A96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execution phase is finished.</w:t>
            </w:r>
          </w:p>
        </w:tc>
      </w:tr>
      <w:tr w:rsidR="00655A96" w14:paraId="033256F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DBA88" w14:textId="515943F6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89BD5D" w14:textId="23BA8C4F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55A96" w14:paraId="0896F4E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8585" w14:textId="57A30097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F20AD9" w14:textId="60EB32CB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55A96" w14:paraId="119D6F2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E4C76" w14:textId="70D8BD39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081F16" w14:textId="419F4C92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55A96" w14:paraId="20C000C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CFA30" w14:textId="750F5677" w:rsidR="00655A96" w:rsidRDefault="00655A96" w:rsidP="00655A96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D6DBED" w14:textId="6DFBC08E" w:rsidR="00655A96" w:rsidRDefault="00655A96" w:rsidP="00655A96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55A96" w14:paraId="5ED7620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B4298" w14:textId="0250DC34" w:rsidR="00655A96" w:rsidRDefault="00655A96" w:rsidP="00655A96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666256" w14:textId="23D8ED72" w:rsidR="00655A96" w:rsidRDefault="00655A96" w:rsidP="00655A96">
            <w:pPr>
              <w:rPr>
                <w:rStyle w:val="fontstyle21"/>
                <w:lang w:bidi="ar"/>
              </w:rPr>
            </w:pPr>
            <w:hyperlink r:id="rId46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6E874024" w14:textId="55B4904D" w:rsidR="00502BD7" w:rsidRDefault="00502BD7"/>
    <w:p w14:paraId="0B10B11E" w14:textId="1A6788E5" w:rsidR="00502BD7" w:rsidRDefault="00502BD7"/>
    <w:p w14:paraId="10FB6720" w14:textId="17AFF75E" w:rsidR="00502BD7" w:rsidRDefault="00502BD7"/>
    <w:p w14:paraId="54B1823A" w14:textId="38DDC3F0" w:rsidR="00502BD7" w:rsidRDefault="00502BD7"/>
    <w:p w14:paraId="2EB29200" w14:textId="1397CC3D" w:rsidR="00502BD7" w:rsidRDefault="00502BD7"/>
    <w:p w14:paraId="41830984" w14:textId="5B10E01F" w:rsidR="00502BD7" w:rsidRDefault="00502BD7"/>
    <w:p w14:paraId="3172F6EE" w14:textId="2277D0FE" w:rsidR="00502BD7" w:rsidRDefault="00502BD7"/>
    <w:p w14:paraId="69997384" w14:textId="3EF18797" w:rsidR="00502BD7" w:rsidRDefault="00502BD7"/>
    <w:p w14:paraId="52EB7044" w14:textId="2D3EB453" w:rsidR="00502BD7" w:rsidRDefault="00502BD7"/>
    <w:p w14:paraId="5998A2E7" w14:textId="4FAE4E16" w:rsidR="00502BD7" w:rsidRDefault="00502BD7"/>
    <w:p w14:paraId="6CF6777C" w14:textId="4652B38D" w:rsidR="00502BD7" w:rsidRDefault="00502BD7"/>
    <w:p w14:paraId="6DBF0A74" w14:textId="5500E300" w:rsidR="00502BD7" w:rsidRDefault="00502BD7"/>
    <w:p w14:paraId="1E114F58" w14:textId="191D9C5E" w:rsidR="00502BD7" w:rsidRDefault="00502BD7"/>
    <w:p w14:paraId="20047ADF" w14:textId="66EA83BE" w:rsidR="00502BD7" w:rsidRDefault="00502BD7"/>
    <w:p w14:paraId="4DCCFBD8" w14:textId="4BE675EB" w:rsidR="00502BD7" w:rsidRDefault="00502BD7"/>
    <w:p w14:paraId="63469A27" w14:textId="2694A595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78545DE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84AE3" w14:textId="7E615BFD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9D9E" w14:textId="3309E2AE" w:rsidR="006E0A84" w:rsidRDefault="006E0A84" w:rsidP="006E0A84">
            <w:r>
              <w:rPr>
                <w:rStyle w:val="fontstyle21"/>
                <w:lang w:bidi="ar"/>
              </w:rPr>
              <w:t>1.5</w:t>
            </w:r>
            <w:r>
              <w:rPr>
                <w:rStyle w:val="fontstyle21"/>
                <w:lang w:bidi="ar"/>
              </w:rPr>
              <w:t>.1</w:t>
            </w:r>
          </w:p>
        </w:tc>
      </w:tr>
      <w:tr w:rsidR="006E0A84" w14:paraId="567DEC46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29CBD" w14:textId="6C71C35C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3DF65" w14:textId="2B4C20DB" w:rsidR="006E0A84" w:rsidRDefault="001F2D96" w:rsidP="006E0A84">
            <w:r>
              <w:rPr>
                <w:rStyle w:val="fontstyle21"/>
                <w:lang w:bidi="ar"/>
              </w:rPr>
              <w:t>Transferring roles to ITRO</w:t>
            </w:r>
          </w:p>
        </w:tc>
      </w:tr>
      <w:tr w:rsidR="006E0A84" w14:paraId="23C0F526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1751" w14:textId="1432E8FD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148C1" w14:textId="2AA4BBA1" w:rsidR="006E0A84" w:rsidRDefault="00445A21" w:rsidP="006E0A8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0F9294D6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96EE6" w14:textId="03427944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3AF4" w14:textId="4064EF1D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228C93E7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48254" w14:textId="6412A314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886E9" w14:textId="4BEB606F" w:rsidR="006E0A84" w:rsidRDefault="00445A21" w:rsidP="006E0A84"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:rsidRPr="00363ECA" w14:paraId="15CA7C59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2D71E" w14:textId="71C5E1C4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5758" w14:textId="787CB710" w:rsidR="006E0A84" w:rsidRPr="00363ECA" w:rsidRDefault="001F2D96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1F2D96">
              <w:rPr>
                <w:rFonts w:ascii="SourceSansPro-Regular" w:hAnsi="SourceSansPro-Regular"/>
                <w:sz w:val="24"/>
                <w:szCs w:val="24"/>
              </w:rPr>
              <w:t>Officially passing over the system to the ITRO.</w:t>
            </w:r>
          </w:p>
        </w:tc>
      </w:tr>
      <w:tr w:rsidR="006E0A84" w:rsidRPr="00893944" w14:paraId="2987FE2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30B6" w14:textId="3BE09723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66971" w14:textId="58EE7DE4" w:rsidR="006E0A84" w:rsidRPr="00893944" w:rsidRDefault="006E0A84" w:rsidP="002E334F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2E334F">
              <w:rPr>
                <w:rFonts w:ascii="SourceSansPro-Regular" w:hAnsi="SourceSansPro-Regular"/>
                <w:sz w:val="24"/>
                <w:szCs w:val="24"/>
              </w:rPr>
              <w:t>roles are transferred.</w:t>
            </w:r>
          </w:p>
        </w:tc>
      </w:tr>
      <w:tr w:rsidR="006E0A84" w:rsidRPr="00893944" w14:paraId="664AFD0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DD96F" w14:textId="2EA7C8DC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FB6B2A" w14:textId="7CD206B2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476D650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D0E9" w14:textId="62CDE6E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8D57C9" w14:textId="0C1C4609" w:rsidR="006E0A84" w:rsidRPr="00893944" w:rsidRDefault="00B6191C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People may not be available.</w:t>
            </w:r>
          </w:p>
        </w:tc>
      </w:tr>
      <w:tr w:rsidR="006E0A84" w:rsidRPr="00893944" w14:paraId="77D9302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9A16C" w14:textId="3CABC5FA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428AF2" w14:textId="17D4A05D" w:rsidR="006E0A84" w:rsidRPr="00893944" w:rsidRDefault="00B6191C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Reschedule activity.</w:t>
            </w:r>
          </w:p>
        </w:tc>
      </w:tr>
      <w:tr w:rsidR="006E0A84" w:rsidRPr="00893944" w14:paraId="5151D7E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9BBAF" w14:textId="28BE68AD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420F4E" w14:textId="610B7191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5B81A0B4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5D94B" w14:textId="0D8F656E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FDFA8B" w14:textId="26212E26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47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2BA144E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6FEFD0C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F3E7F2A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06396E" w14:paraId="3B70B35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C1E50" w14:textId="61F75A7C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83D434" w14:textId="0DEA3496" w:rsidR="0006396E" w:rsidRDefault="0006396E" w:rsidP="0006396E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1.5.</w:t>
            </w:r>
            <w:r>
              <w:rPr>
                <w:rStyle w:val="fontstyle21"/>
                <w:lang w:bidi="ar"/>
              </w:rPr>
              <w:t>2</w:t>
            </w:r>
          </w:p>
        </w:tc>
      </w:tr>
      <w:tr w:rsidR="0006396E" w14:paraId="1BEE85F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E0D50" w14:textId="3C0AE105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71B30B" w14:textId="0C3EF433" w:rsidR="0006396E" w:rsidRDefault="0006396E" w:rsidP="0006396E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Transferring deliverable</w:t>
            </w:r>
            <w:r w:rsidR="00E31E32">
              <w:rPr>
                <w:rStyle w:val="fontstyle21"/>
                <w:lang w:bidi="ar"/>
              </w:rPr>
              <w:t>s</w:t>
            </w:r>
            <w:r>
              <w:rPr>
                <w:rStyle w:val="fontstyle21"/>
                <w:lang w:bidi="ar"/>
              </w:rPr>
              <w:t xml:space="preserve"> to ITRO</w:t>
            </w:r>
          </w:p>
        </w:tc>
      </w:tr>
      <w:tr w:rsidR="0006396E" w14:paraId="3DFB4B5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12F8" w14:textId="4B93E0C1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057235" w14:textId="4FB7F794" w:rsidR="0006396E" w:rsidRDefault="0006396E" w:rsidP="0006396E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06396E" w14:paraId="03E1117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64FA" w14:textId="5EC459AD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DCCE3E" w14:textId="00F2A46C" w:rsidR="0006396E" w:rsidRDefault="0006396E" w:rsidP="0006396E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06396E" w14:paraId="49E8AFE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6EBB2" w14:textId="7950923D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D0F17" w14:textId="65177CB4" w:rsidR="0006396E" w:rsidRDefault="0006396E" w:rsidP="0006396E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06396E" w14:paraId="6A7E1E4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14D37" w14:textId="1E8AAD33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EC336F" w14:textId="6D79B66D" w:rsidR="0006396E" w:rsidRDefault="00215405" w:rsidP="0006396E">
            <w:pPr>
              <w:rPr>
                <w:rStyle w:val="fontstyle21"/>
                <w:lang w:bidi="ar"/>
              </w:rPr>
            </w:pPr>
            <w:r w:rsidRPr="00215405">
              <w:rPr>
                <w:rFonts w:ascii="SourceSansPro-Regular" w:hAnsi="SourceSansPro-Regular"/>
                <w:sz w:val="24"/>
                <w:szCs w:val="24"/>
              </w:rPr>
              <w:t>Passing over the deliverables of the project to the ITRO.</w:t>
            </w:r>
          </w:p>
        </w:tc>
      </w:tr>
      <w:tr w:rsidR="0006396E" w14:paraId="08E9EEB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C531" w14:textId="44F76944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05A725" w14:textId="0EF917C7" w:rsidR="0006396E" w:rsidRDefault="0006396E" w:rsidP="0006396E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106B84">
              <w:rPr>
                <w:rFonts w:ascii="SourceSansPro-Regular" w:hAnsi="SourceSansPro-Regular"/>
                <w:sz w:val="24"/>
                <w:szCs w:val="24"/>
              </w:rPr>
              <w:t>deliverable</w:t>
            </w:r>
            <w:r>
              <w:rPr>
                <w:rFonts w:ascii="SourceSansPro-Regular" w:hAnsi="SourceSansPro-Regular"/>
                <w:sz w:val="24"/>
                <w:szCs w:val="24"/>
              </w:rPr>
              <w:t>s are transferred.</w:t>
            </w:r>
          </w:p>
        </w:tc>
      </w:tr>
      <w:tr w:rsidR="0006396E" w14:paraId="6543722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7A5C5" w14:textId="144E421D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1F2E64" w14:textId="6EDEEB00" w:rsidR="0006396E" w:rsidRDefault="0006396E" w:rsidP="0006396E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06396E" w14:paraId="2900DA1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FAC2B" w14:textId="4FB27DE6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FCD194" w14:textId="22D40F38" w:rsidR="0006396E" w:rsidRDefault="00B8046E" w:rsidP="0006396E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Technical difficulties</w:t>
            </w:r>
          </w:p>
        </w:tc>
      </w:tr>
      <w:tr w:rsidR="0006396E" w14:paraId="328532D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B1DC4" w14:textId="320C479C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719C47" w14:textId="045D7052" w:rsidR="0006396E" w:rsidRDefault="00B8046E" w:rsidP="0006396E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Troubleshooting</w:t>
            </w:r>
          </w:p>
        </w:tc>
      </w:tr>
      <w:tr w:rsidR="0006396E" w14:paraId="597E24B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C8D9E" w14:textId="0FD55C8B" w:rsidR="0006396E" w:rsidRDefault="0006396E" w:rsidP="0006396E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D1B7A0" w14:textId="0B28831C" w:rsidR="0006396E" w:rsidRDefault="0006396E" w:rsidP="0006396E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06396E" w14:paraId="28CA0C1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2F457" w14:textId="5D22A313" w:rsidR="0006396E" w:rsidRDefault="0006396E" w:rsidP="0006396E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749D7A" w14:textId="17868505" w:rsidR="0006396E" w:rsidRDefault="0006396E" w:rsidP="0006396E">
            <w:pPr>
              <w:rPr>
                <w:rStyle w:val="fontstyle21"/>
                <w:lang w:bidi="ar"/>
              </w:rPr>
            </w:pPr>
            <w:hyperlink r:id="rId48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2FA10FAF" w14:textId="50E37C26" w:rsidR="00502BD7" w:rsidRDefault="00502BD7"/>
    <w:p w14:paraId="421E93E6" w14:textId="2A1CAD15" w:rsidR="00502BD7" w:rsidRDefault="00502BD7"/>
    <w:p w14:paraId="2928BFE5" w14:textId="1B566FB0" w:rsidR="00502BD7" w:rsidRDefault="00502BD7"/>
    <w:p w14:paraId="5E076EF4" w14:textId="5E38736F" w:rsidR="00502BD7" w:rsidRDefault="00502BD7"/>
    <w:p w14:paraId="36B15FA3" w14:textId="4DAEC2C9" w:rsidR="00502BD7" w:rsidRDefault="00502BD7"/>
    <w:p w14:paraId="4473794D" w14:textId="1D016879" w:rsidR="00502BD7" w:rsidRDefault="00502BD7"/>
    <w:p w14:paraId="5A11BA34" w14:textId="75214B55" w:rsidR="00502BD7" w:rsidRDefault="00502BD7"/>
    <w:p w14:paraId="1953F20B" w14:textId="447954B5" w:rsidR="00502BD7" w:rsidRDefault="00502BD7"/>
    <w:p w14:paraId="7DB36CE1" w14:textId="6764FEBA" w:rsidR="00502BD7" w:rsidRDefault="00502BD7"/>
    <w:p w14:paraId="288D23AD" w14:textId="499E7239" w:rsidR="00502BD7" w:rsidRDefault="00502BD7"/>
    <w:p w14:paraId="5E90CE65" w14:textId="744AE2C9" w:rsidR="00502BD7" w:rsidRDefault="00502BD7"/>
    <w:p w14:paraId="77EB4103" w14:textId="172A0402" w:rsidR="00502BD7" w:rsidRDefault="00502BD7"/>
    <w:p w14:paraId="41E87434" w14:textId="0DBEC091" w:rsidR="00502BD7" w:rsidRDefault="00502BD7"/>
    <w:p w14:paraId="69EE2DB3" w14:textId="715C209D" w:rsidR="00502BD7" w:rsidRDefault="00502BD7"/>
    <w:p w14:paraId="765C1926" w14:textId="463DB938" w:rsidR="00502BD7" w:rsidRDefault="00502BD7"/>
    <w:p w14:paraId="48F78145" w14:textId="5A270B6E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39ED174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DAB3C" w14:textId="7722B420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F0C70" w14:textId="2446C1CF" w:rsidR="006E0A84" w:rsidRDefault="006E0A84" w:rsidP="006E0A84">
            <w:r>
              <w:rPr>
                <w:rStyle w:val="fontstyle21"/>
                <w:lang w:bidi="ar"/>
              </w:rPr>
              <w:t>1.5.</w:t>
            </w:r>
            <w:r w:rsidR="00F05360">
              <w:rPr>
                <w:rStyle w:val="fontstyle21"/>
                <w:lang w:bidi="ar"/>
              </w:rPr>
              <w:t>3</w:t>
            </w:r>
          </w:p>
        </w:tc>
      </w:tr>
      <w:tr w:rsidR="006E0A84" w14:paraId="7C4C0F25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1E809" w14:textId="47A81C43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8FC9" w14:textId="68DAD7C0" w:rsidR="006E0A84" w:rsidRDefault="00F05360" w:rsidP="006E0A84">
            <w:r>
              <w:rPr>
                <w:rStyle w:val="fontstyle21"/>
                <w:lang w:bidi="ar"/>
              </w:rPr>
              <w:t>Archiving Documents</w:t>
            </w:r>
          </w:p>
        </w:tc>
      </w:tr>
      <w:tr w:rsidR="006E0A84" w14:paraId="3837FA0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0BD6" w14:textId="325ACD88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8BAEE" w14:textId="6A1BABBB" w:rsidR="006E0A84" w:rsidRDefault="006E0A84" w:rsidP="006E0A84">
            <w:r>
              <w:rPr>
                <w:rStyle w:val="fontstyle21"/>
                <w:lang w:bidi="ar"/>
              </w:rPr>
              <w:t>John Christopher Langcauon</w:t>
            </w:r>
          </w:p>
        </w:tc>
      </w:tr>
      <w:tr w:rsidR="006E0A84" w14:paraId="62C6B6A9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AA66" w14:textId="5DB970B8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5F78E" w14:textId="08E7A313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6BDDCB9B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5472" w14:textId="5E1262A6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9E90" w14:textId="2296ED1D" w:rsidR="006E0A84" w:rsidRDefault="00F05360" w:rsidP="006E0A84">
            <w:r>
              <w:rPr>
                <w:rStyle w:val="fontstyle21"/>
                <w:lang w:bidi="ar"/>
              </w:rPr>
              <w:t xml:space="preserve">Jayson Aloya &amp; </w:t>
            </w:r>
            <w:r w:rsidR="006E0A84">
              <w:rPr>
                <w:rStyle w:val="fontstyle21"/>
                <w:lang w:bidi="ar"/>
              </w:rPr>
              <w:t>John Christopher Langcauon</w:t>
            </w:r>
          </w:p>
        </w:tc>
      </w:tr>
      <w:tr w:rsidR="006E0A84" w:rsidRPr="00363ECA" w14:paraId="776A213E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FC95" w14:textId="01F7FFC6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5EC2F6" w14:textId="44A53C81" w:rsidR="006E0A84" w:rsidRPr="00363ECA" w:rsidRDefault="0043754C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43754C">
              <w:rPr>
                <w:rFonts w:ascii="SourceSansPro-Regular" w:hAnsi="SourceSansPro-Regular"/>
                <w:sz w:val="24"/>
                <w:szCs w:val="24"/>
              </w:rPr>
              <w:t>Archiving the documents for further references and projects.</w:t>
            </w:r>
          </w:p>
        </w:tc>
      </w:tr>
      <w:tr w:rsidR="006E0A84" w:rsidRPr="00893944" w14:paraId="6DE4BE5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4B79" w14:textId="6EADDF56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E35D9" w14:textId="6F280320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:rsidRPr="00893944" w14:paraId="0815BCD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0642" w14:textId="21165FF8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0B1448" w14:textId="480E55AB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5B5286C9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A3DCD" w14:textId="42CCCDE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21B611" w14:textId="1AFC906B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0F40872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9BA58" w14:textId="4F5480E6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3E75F7" w14:textId="2F868635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207F5C3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D2B1" w14:textId="20060528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35A81E" w14:textId="0AB9DDDD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4E21FB20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28C17" w14:textId="51705F8B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9C538D4" w14:textId="3E1A46D4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49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5C31016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8ABD9DD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43D1A197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111BDC7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E886" w14:textId="42468246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B5376B" w14:textId="5699FEC0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1.5.</w:t>
            </w:r>
            <w:r w:rsidR="00DD51F3">
              <w:rPr>
                <w:rStyle w:val="fontstyle21"/>
                <w:lang w:bidi="ar"/>
              </w:rPr>
              <w:t>4</w:t>
            </w:r>
          </w:p>
        </w:tc>
      </w:tr>
      <w:tr w:rsidR="006E0A84" w14:paraId="7DDF6CB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482FC" w14:textId="2B1924E1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81F6A1" w14:textId="0AE4179E" w:rsidR="006E0A84" w:rsidRDefault="00DD51F3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Final Meeting</w:t>
            </w:r>
          </w:p>
        </w:tc>
      </w:tr>
      <w:tr w:rsidR="006E0A84" w14:paraId="7526163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A3D15" w14:textId="7FCB5FDB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E64D08" w14:textId="763E3B68" w:rsidR="006E0A84" w:rsidRDefault="00DD51F3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5A703CA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FA59B" w14:textId="24471D31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F112F0" w14:textId="0C0F04A6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0486989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4C198" w14:textId="139E09A3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13AAA6" w14:textId="4111AA14" w:rsidR="006E0A84" w:rsidRDefault="00DD51F3" w:rsidP="006E0A84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14:paraId="71909D5F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B7F8" w14:textId="5F9D00D9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338561" w14:textId="3A9A9459" w:rsidR="006E0A84" w:rsidRDefault="00C25E0D" w:rsidP="006E0A84">
            <w:pPr>
              <w:rPr>
                <w:rStyle w:val="fontstyle21"/>
                <w:lang w:bidi="ar"/>
              </w:rPr>
            </w:pPr>
            <w:r w:rsidRPr="00C25E0D">
              <w:rPr>
                <w:rFonts w:ascii="SourceSansPro-Regular" w:hAnsi="SourceSansPro-Regular"/>
                <w:sz w:val="24"/>
                <w:szCs w:val="24"/>
              </w:rPr>
              <w:t>The final meeting for everyone involved in the project.</w:t>
            </w:r>
          </w:p>
        </w:tc>
      </w:tr>
      <w:tr w:rsidR="006E0A84" w14:paraId="0FDC526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3C1F" w14:textId="0BF67AB2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F95FC9" w14:textId="608E70C5" w:rsidR="006E0A84" w:rsidRDefault="006E0A84" w:rsidP="00D24A5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 w:rsidR="00D24A54">
              <w:rPr>
                <w:rFonts w:ascii="SourceSansPro-Regular" w:hAnsi="SourceSansPro-Regular"/>
                <w:sz w:val="24"/>
                <w:szCs w:val="24"/>
              </w:rPr>
              <w:t>meeting is done.</w:t>
            </w:r>
          </w:p>
        </w:tc>
      </w:tr>
      <w:tr w:rsidR="006E0A84" w14:paraId="2CBA46C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E01D" w14:textId="43D70623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6C7B13" w14:textId="1ECB58A5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2676CB5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9B642" w14:textId="0065F34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E11A86B" w14:textId="2F8E0A58" w:rsidR="006E0A84" w:rsidRDefault="00BB6689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People may not be available at scheduled date.</w:t>
            </w:r>
          </w:p>
        </w:tc>
      </w:tr>
      <w:tr w:rsidR="006E0A84" w14:paraId="33313A60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2BB7B" w14:textId="01AA54B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4BF1FBD" w14:textId="6316E499" w:rsidR="006E0A84" w:rsidRDefault="00A43E43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Rescheduling at available time.</w:t>
            </w:r>
          </w:p>
        </w:tc>
      </w:tr>
      <w:tr w:rsidR="006E0A84" w14:paraId="3966495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94EDE" w14:textId="2D1D5BC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7353E5" w14:textId="400766C4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21B7BAA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7496" w14:textId="12601509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D5A22" w14:textId="0E61BA07" w:rsidR="006E0A84" w:rsidRDefault="006E0A84" w:rsidP="006E0A84">
            <w:pPr>
              <w:rPr>
                <w:rStyle w:val="fontstyle21"/>
                <w:lang w:bidi="ar"/>
              </w:rPr>
            </w:pPr>
            <w:hyperlink r:id="rId50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26EE7339" w14:textId="24C719A4" w:rsidR="00502BD7" w:rsidRDefault="00502BD7"/>
    <w:p w14:paraId="052F6A72" w14:textId="07133DEE" w:rsidR="00502BD7" w:rsidRDefault="00502BD7"/>
    <w:p w14:paraId="083B94E1" w14:textId="70CB1ECD" w:rsidR="00502BD7" w:rsidRDefault="00502BD7"/>
    <w:p w14:paraId="3B699EFA" w14:textId="5E04A413" w:rsidR="00502BD7" w:rsidRDefault="00502BD7"/>
    <w:p w14:paraId="73176323" w14:textId="634327AE" w:rsidR="00502BD7" w:rsidRDefault="00502BD7"/>
    <w:p w14:paraId="225622B1" w14:textId="5D7DAA07" w:rsidR="00502BD7" w:rsidRDefault="00502BD7"/>
    <w:p w14:paraId="38F0C48E" w14:textId="07B158A7" w:rsidR="00502BD7" w:rsidRDefault="00502BD7"/>
    <w:p w14:paraId="39A2A2B6" w14:textId="2F48E1C1" w:rsidR="00502BD7" w:rsidRDefault="00502BD7"/>
    <w:p w14:paraId="1A098773" w14:textId="7A9E148D" w:rsidR="00502BD7" w:rsidRDefault="00502BD7"/>
    <w:p w14:paraId="1D8753E5" w14:textId="6BAA369B" w:rsidR="00502BD7" w:rsidRDefault="00502BD7"/>
    <w:p w14:paraId="7BFDBDE8" w14:textId="506B792C" w:rsidR="00502BD7" w:rsidRDefault="00502BD7"/>
    <w:p w14:paraId="46146B9E" w14:textId="1871760D" w:rsidR="00502BD7" w:rsidRDefault="00502BD7"/>
    <w:p w14:paraId="53CA888B" w14:textId="1BE522B3" w:rsidR="00502BD7" w:rsidRDefault="00502BD7"/>
    <w:p w14:paraId="4070FD93" w14:textId="49BCD45B" w:rsidR="00502BD7" w:rsidRDefault="00502BD7"/>
    <w:p w14:paraId="6C2B8CBC" w14:textId="5DC2F4CB" w:rsidR="00502BD7" w:rsidRDefault="00502BD7"/>
    <w:p w14:paraId="1B35EA30" w14:textId="7E65F020" w:rsidR="00502BD7" w:rsidRDefault="00502BD7"/>
    <w:tbl>
      <w:tblPr>
        <w:tblpPr w:leftFromText="180" w:rightFromText="180" w:vertAnchor="text" w:horzAnchor="page" w:tblpX="267" w:tblpY="1088"/>
        <w:tblOverlap w:val="never"/>
        <w:tblW w:w="11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0"/>
        <w:gridCol w:w="5535"/>
      </w:tblGrid>
      <w:tr w:rsidR="006E0A84" w14:paraId="74DAB562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16AD" w14:textId="2743218A" w:rsidR="006E0A84" w:rsidRDefault="006E0A84" w:rsidP="006E0A84"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FBB8C" w14:textId="13D6D5DE" w:rsidR="006E0A84" w:rsidRDefault="006E0A84" w:rsidP="006E0A84">
            <w:r>
              <w:rPr>
                <w:rStyle w:val="fontstyle21"/>
                <w:lang w:bidi="ar"/>
              </w:rPr>
              <w:t>1.5.</w:t>
            </w:r>
            <w:r w:rsidR="00EE5277">
              <w:rPr>
                <w:rStyle w:val="fontstyle21"/>
                <w:lang w:bidi="ar"/>
              </w:rPr>
              <w:t>5</w:t>
            </w:r>
          </w:p>
        </w:tc>
      </w:tr>
      <w:tr w:rsidR="006E0A84" w14:paraId="41F2EF3D" w14:textId="77777777" w:rsidTr="003A021C">
        <w:trPr>
          <w:trHeight w:val="335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D7468" w14:textId="387C9060" w:rsidR="006E0A84" w:rsidRDefault="006E0A84" w:rsidP="006E0A84"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75A60" w14:textId="08569F0E" w:rsidR="006E0A84" w:rsidRDefault="00EE5277" w:rsidP="006E0A84">
            <w:r>
              <w:rPr>
                <w:rStyle w:val="fontstyle21"/>
                <w:lang w:bidi="ar"/>
              </w:rPr>
              <w:t>Confirmation of User Acceptance</w:t>
            </w:r>
          </w:p>
        </w:tc>
      </w:tr>
      <w:tr w:rsidR="006E0A84" w14:paraId="56560E9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0D340" w14:textId="072A3CD1" w:rsidR="006E0A84" w:rsidRDefault="006E0A84" w:rsidP="006E0A84"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FACB" w14:textId="6328D2A1" w:rsidR="006E0A84" w:rsidRDefault="00EE5277" w:rsidP="006E0A84">
            <w:r>
              <w:rPr>
                <w:rStyle w:val="fontstyle21"/>
                <w:lang w:bidi="ar"/>
              </w:rPr>
              <w:t>Jayson Aloya</w:t>
            </w:r>
          </w:p>
        </w:tc>
      </w:tr>
      <w:tr w:rsidR="006E0A84" w14:paraId="35254933" w14:textId="77777777" w:rsidTr="003A021C">
        <w:trPr>
          <w:trHeight w:val="30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AB6AF" w14:textId="1702ACF9" w:rsidR="006E0A84" w:rsidRDefault="006E0A84" w:rsidP="006E0A84"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F2CC6" w14:textId="4AB9D944" w:rsidR="006E0A84" w:rsidRDefault="006E0A84" w:rsidP="006E0A84"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6E0A84" w14:paraId="24992383" w14:textId="77777777" w:rsidTr="003A021C">
        <w:trPr>
          <w:trHeight w:val="650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F5E0" w14:textId="278C989E" w:rsidR="006E0A84" w:rsidRDefault="006E0A84" w:rsidP="006E0A84"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961A" w14:textId="07F8B8EF" w:rsidR="006E0A84" w:rsidRDefault="002E052A" w:rsidP="006E0A84"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:rsidRPr="00363ECA" w14:paraId="45ABB046" w14:textId="77777777" w:rsidTr="003A021C">
        <w:trPr>
          <w:trHeight w:val="978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417AE" w14:textId="0F8070B7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3D45CE" w14:textId="359D6901" w:rsidR="006E0A84" w:rsidRPr="009078E5" w:rsidRDefault="00640A79" w:rsidP="006E0A84">
            <w:pPr>
              <w:rPr>
                <w:rFonts w:ascii="SourceSansPro-Regular" w:hAnsi="SourceSansPro-Regular"/>
                <w:sz w:val="24"/>
                <w:szCs w:val="24"/>
              </w:rPr>
            </w:pPr>
            <w:r w:rsidRPr="009078E5">
              <w:rPr>
                <w:rFonts w:ascii="SourceSansPro-Regular" w:eastAsia="Calibri" w:hAnsi="SourceSansPro-Regular"/>
                <w:sz w:val="24"/>
                <w:szCs w:val="24"/>
              </w:rPr>
              <w:t>Assuring that every stakeholder needs are met.</w:t>
            </w:r>
          </w:p>
        </w:tc>
      </w:tr>
      <w:tr w:rsidR="006E0A84" w:rsidRPr="00893944" w14:paraId="5FA01F3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64F5C" w14:textId="3AF5407A" w:rsidR="006E0A84" w:rsidRDefault="006E0A84" w:rsidP="006E0A84"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6F65C6" w14:textId="2C01B5D0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:rsidRPr="00893944" w14:paraId="33DCD5C8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5DD9" w14:textId="5D68B3BE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AC1CE2" w14:textId="50A34C50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:rsidRPr="00893944" w14:paraId="27DDC0F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21EAA" w14:textId="35EFDDBB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5F44C2" w14:textId="594DEB9F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:rsidRPr="00893944" w14:paraId="3DC2A77B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5CCA" w14:textId="66189BDA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9171AC" w14:textId="38A845D1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:rsidRPr="00893944" w14:paraId="48A14FAD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FF060" w14:textId="39AA0842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D572C8" w14:textId="15AEF996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:rsidRPr="00893944" w14:paraId="5593D610" w14:textId="77777777" w:rsidTr="003A021C">
        <w:trPr>
          <w:trHeight w:val="672"/>
        </w:trPr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84B3" w14:textId="2EF426B1" w:rsidR="006E0A84" w:rsidRDefault="006E0A84" w:rsidP="006E0A84">
            <w:pPr>
              <w:rPr>
                <w:rStyle w:val="fontstyle31"/>
                <w:b w:val="0"/>
                <w:bCs w:val="0"/>
                <w:lang w:bidi="ar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41B399" w14:textId="47BEF3FE" w:rsidR="006E0A84" w:rsidRPr="00893944" w:rsidRDefault="006E0A84" w:rsidP="006E0A84">
            <w:pPr>
              <w:rPr>
                <w:rFonts w:ascii="SourceSansPro-Regular" w:hAnsi="SourceSansPro-Regular" w:hint="eastAsia"/>
                <w:sz w:val="24"/>
                <w:szCs w:val="24"/>
              </w:rPr>
            </w:pPr>
            <w:hyperlink r:id="rId51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  <w:tr w:rsidR="00502BD7" w14:paraId="7EC09863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38809B8" w14:textId="77777777" w:rsidR="00502BD7" w:rsidRDefault="00502BD7" w:rsidP="003A021C">
            <w:pPr>
              <w:rPr>
                <w:rStyle w:val="fontstyle31"/>
                <w:lang w:bidi="ar"/>
              </w:rPr>
            </w:pP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vAlign w:val="center"/>
          </w:tcPr>
          <w:p w14:paraId="34E98C85" w14:textId="77777777" w:rsidR="00502BD7" w:rsidRDefault="00502BD7" w:rsidP="003A021C">
            <w:pPr>
              <w:rPr>
                <w:rFonts w:ascii="SimSun"/>
                <w:sz w:val="24"/>
                <w:szCs w:val="24"/>
              </w:rPr>
            </w:pPr>
          </w:p>
        </w:tc>
      </w:tr>
      <w:tr w:rsidR="006E0A84" w14:paraId="775D606A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31882" w14:textId="63043EA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WBS: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F00786" w14:textId="62425668" w:rsidR="006E0A84" w:rsidRDefault="006E0A84" w:rsidP="006E0A84">
            <w:pPr>
              <w:rPr>
                <w:rFonts w:ascii="SimSun"/>
                <w:sz w:val="24"/>
                <w:szCs w:val="24"/>
              </w:rPr>
            </w:pPr>
            <w:r>
              <w:rPr>
                <w:rStyle w:val="fontstyle21"/>
                <w:lang w:bidi="ar"/>
              </w:rPr>
              <w:t>1.5.</w:t>
            </w:r>
            <w:r w:rsidR="009078E5">
              <w:rPr>
                <w:rStyle w:val="fontstyle21"/>
                <w:lang w:bidi="ar"/>
              </w:rPr>
              <w:t>6</w:t>
            </w:r>
          </w:p>
        </w:tc>
      </w:tr>
      <w:tr w:rsidR="006E0A84" w14:paraId="45B56F2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8C050" w14:textId="08AD20CA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Work Package: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69602" w14:textId="7435FADD" w:rsidR="006E0A84" w:rsidRDefault="009078E5" w:rsidP="006E0A84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Confirmation of Project Completion</w:t>
            </w:r>
          </w:p>
        </w:tc>
      </w:tr>
      <w:tr w:rsidR="00384E17" w14:paraId="5B4259D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9C8E" w14:textId="563342A0" w:rsidR="00384E17" w:rsidRDefault="00384E17" w:rsidP="00384E1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Package Owner: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03E3AE" w14:textId="6A71190D" w:rsidR="00384E17" w:rsidRDefault="00384E17" w:rsidP="00384E17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Jayson Aloya</w:t>
            </w:r>
          </w:p>
        </w:tc>
      </w:tr>
      <w:tr w:rsidR="00384E17" w14:paraId="4ECFBC4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E29FC" w14:textId="6983F55E" w:rsidR="00384E17" w:rsidRDefault="00384E17" w:rsidP="00384E1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Owner Organization: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1D72F3" w14:textId="5BAD1BBE" w:rsidR="00384E17" w:rsidRDefault="00384E17" w:rsidP="00384E17">
            <w:pPr>
              <w:rPr>
                <w:rStyle w:val="fontstyle21"/>
                <w:lang w:bidi="ar"/>
              </w:rPr>
            </w:pPr>
            <w:r>
              <w:rPr>
                <w:rStyle w:val="fontstyle21"/>
                <w:lang w:bidi="ar"/>
              </w:rPr>
              <w:t>Information Technology Resource Office</w:t>
            </w:r>
          </w:p>
        </w:tc>
      </w:tr>
      <w:tr w:rsidR="00384E17" w14:paraId="7A54488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CE21" w14:textId="0691C936" w:rsidR="00384E17" w:rsidRDefault="00384E17" w:rsidP="00384E17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Participants: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E95C3" w14:textId="080DAEC5" w:rsidR="00384E17" w:rsidRDefault="00384E17" w:rsidP="00384E17">
            <w:pPr>
              <w:rPr>
                <w:rStyle w:val="fontstyle21"/>
                <w:lang w:bidi="ar"/>
              </w:rPr>
            </w:pPr>
            <w:r w:rsidRPr="00024D17">
              <w:rPr>
                <w:rStyle w:val="fontstyle21"/>
                <w:lang w:bidi="ar"/>
              </w:rPr>
              <w:t>Jan Gabriel Prion, Jayson Aloya, John Christopher Langcauon, Marc Julian Sajul, &amp; Marc Zamora</w:t>
            </w:r>
          </w:p>
        </w:tc>
      </w:tr>
      <w:tr w:rsidR="006E0A84" w14:paraId="45C49021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8802" w14:textId="251C22B5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 xml:space="preserve">Description: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64740B" w14:textId="788B1A15" w:rsidR="006E0A84" w:rsidRDefault="00D175ED" w:rsidP="006E0A84">
            <w:pPr>
              <w:rPr>
                <w:rStyle w:val="fontstyle21"/>
                <w:lang w:bidi="ar"/>
              </w:rPr>
            </w:pPr>
            <w:r w:rsidRPr="00D175ED">
              <w:rPr>
                <w:rFonts w:ascii="SourceSansPro-Regular" w:hAnsi="SourceSansPro-Regular"/>
                <w:sz w:val="24"/>
                <w:szCs w:val="24"/>
              </w:rPr>
              <w:t>The official conclusion of the project.</w:t>
            </w:r>
          </w:p>
        </w:tc>
      </w:tr>
      <w:tr w:rsidR="006E0A84" w14:paraId="00FF3975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1C6E" w14:textId="151ADB10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Completion State: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8164A7" w14:textId="7C533F68" w:rsidR="006E0A84" w:rsidRDefault="006E0A84" w:rsidP="006E0A84">
            <w:pPr>
              <w:rPr>
                <w:rStyle w:val="fontstyle21"/>
                <w:lang w:bidi="ar"/>
              </w:rPr>
            </w:pPr>
            <w:r w:rsidRPr="00893944">
              <w:rPr>
                <w:rFonts w:ascii="SourceSansPro-Regular" w:hAnsi="SourceSansPro-Regular"/>
                <w:sz w:val="24"/>
                <w:szCs w:val="24"/>
              </w:rPr>
              <w:t xml:space="preserve">Once </w:t>
            </w:r>
            <w:r>
              <w:rPr>
                <w:rFonts w:ascii="SourceSansPro-Regular" w:hAnsi="SourceSansPro-Regular"/>
                <w:sz w:val="24"/>
                <w:szCs w:val="24"/>
              </w:rPr>
              <w:t>approved by the project manager, sponsor, and adviser.</w:t>
            </w:r>
          </w:p>
        </w:tc>
      </w:tr>
      <w:tr w:rsidR="006E0A84" w14:paraId="75018AFC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BE85D" w14:textId="4789622C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Assumptions: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E0DBB" w14:textId="09D5D3DB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Assuming that everything stays consistent all throughout the project.</w:t>
            </w:r>
          </w:p>
        </w:tc>
      </w:tr>
      <w:tr w:rsidR="006E0A84" w14:paraId="32EE01E7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DCD65" w14:textId="3D8F377F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FD9299" w14:textId="49BEC590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Changes may occur during the project that requires revisions.</w:t>
            </w:r>
          </w:p>
        </w:tc>
      </w:tr>
      <w:tr w:rsidR="006E0A84" w14:paraId="7EDE39D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BBA61" w14:textId="4D1981B8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  <w:lang w:bidi="ar"/>
              </w:rPr>
              <w:t>Risk Mitigation: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BA15AB" w14:textId="13B1A0CE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rFonts w:ascii="SourceSansPro-Regular" w:hAnsi="SourceSansPro-Regular"/>
                <w:sz w:val="24"/>
                <w:szCs w:val="24"/>
              </w:rPr>
              <w:t>Revisions must be made as soon as possible.</w:t>
            </w:r>
          </w:p>
        </w:tc>
      </w:tr>
      <w:tr w:rsidR="006E0A84" w14:paraId="53704FB4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D6BD5" w14:textId="69AE4A10" w:rsidR="006E0A84" w:rsidRDefault="006E0A84" w:rsidP="006E0A84">
            <w:pPr>
              <w:rPr>
                <w:rStyle w:val="fontstyle31"/>
                <w:lang w:bidi="ar"/>
              </w:rPr>
            </w:pPr>
            <w:r>
              <w:rPr>
                <w:rStyle w:val="fontstyle31"/>
              </w:rPr>
              <w:t xml:space="preserve">Budget: 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FEA0EC" w14:textId="11B73BFF" w:rsidR="006E0A84" w:rsidRDefault="006E0A84" w:rsidP="006E0A84">
            <w:pPr>
              <w:rPr>
                <w:rStyle w:val="fontstyle21"/>
                <w:lang w:bidi="ar"/>
              </w:rPr>
            </w:pPr>
            <w:r>
              <w:rPr>
                <w:color w:val="0D0D0D"/>
                <w:sz w:val="24"/>
                <w:szCs w:val="24"/>
              </w:rPr>
              <w:t>RAM-IT Budget</w:t>
            </w:r>
          </w:p>
        </w:tc>
      </w:tr>
      <w:tr w:rsidR="006E0A84" w14:paraId="73A5E42E" w14:textId="77777777" w:rsidTr="003A021C">
        <w:tc>
          <w:tcPr>
            <w:tcW w:w="5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EA1A8" w14:textId="3F56C39B" w:rsidR="006E0A84" w:rsidRDefault="006E0A84" w:rsidP="006E0A84">
            <w:pPr>
              <w:rPr>
                <w:rStyle w:val="fontstyle31"/>
              </w:rPr>
            </w:pPr>
            <w:r>
              <w:rPr>
                <w:rStyle w:val="fontstyle31"/>
                <w:lang w:bidi="ar"/>
              </w:rPr>
              <w:t>Reference Docs:</w:t>
            </w:r>
          </w:p>
        </w:tc>
        <w:tc>
          <w:tcPr>
            <w:tcW w:w="5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7C67C6" w14:textId="162AFA46" w:rsidR="006E0A84" w:rsidRDefault="006E0A84" w:rsidP="006E0A84">
            <w:pPr>
              <w:rPr>
                <w:rStyle w:val="fontstyle21"/>
                <w:lang w:bidi="ar"/>
              </w:rPr>
            </w:pPr>
            <w:hyperlink r:id="rId52" w:history="1">
              <w:r w:rsidRPr="007676D8">
                <w:rPr>
                  <w:rStyle w:val="Hyperlink"/>
                  <w:rFonts w:ascii="SourceSansPro-Regular" w:hAnsi="SourceSansPro-Regular" w:hint="eastAsia"/>
                  <w:sz w:val="24"/>
                  <w:szCs w:val="24"/>
                </w:rPr>
                <w:t>Optimum Five - Work Breakdown Structure (WBS).docx</w:t>
              </w:r>
            </w:hyperlink>
          </w:p>
        </w:tc>
      </w:tr>
    </w:tbl>
    <w:p w14:paraId="27BA00C6" w14:textId="25BC7D3B" w:rsidR="00502BD7" w:rsidRDefault="00502BD7"/>
    <w:p w14:paraId="4B1CF6FB" w14:textId="313BDE04" w:rsidR="00502BD7" w:rsidRDefault="00502BD7"/>
    <w:p w14:paraId="60C10955" w14:textId="688FDF76" w:rsidR="00502BD7" w:rsidRDefault="00502BD7"/>
    <w:p w14:paraId="727CAD0C" w14:textId="340796E0" w:rsidR="00502BD7" w:rsidRDefault="00502BD7"/>
    <w:p w14:paraId="2233F069" w14:textId="3D9AA83D" w:rsidR="00502BD7" w:rsidRDefault="00502BD7"/>
    <w:p w14:paraId="7134F98F" w14:textId="1856D525" w:rsidR="00502BD7" w:rsidRDefault="00502BD7"/>
    <w:p w14:paraId="563B9906" w14:textId="476A57F1" w:rsidR="00502BD7" w:rsidRDefault="00502BD7"/>
    <w:p w14:paraId="55BC8D72" w14:textId="3D8B2089" w:rsidR="00502BD7" w:rsidRDefault="00502BD7">
      <w:bookmarkStart w:id="0" w:name="_GoBack"/>
      <w:bookmarkEnd w:id="0"/>
    </w:p>
    <w:p w14:paraId="1D6C049C" w14:textId="53F98A2B" w:rsidR="00502BD7" w:rsidRDefault="00502BD7"/>
    <w:p w14:paraId="273687FD" w14:textId="720BABC1" w:rsidR="00502BD7" w:rsidRDefault="00502BD7"/>
    <w:p w14:paraId="44C909D1" w14:textId="6F8A76C2" w:rsidR="00502BD7" w:rsidRDefault="00502BD7"/>
    <w:p w14:paraId="2DFAD688" w14:textId="0B04E22C" w:rsidR="00502BD7" w:rsidRDefault="00502BD7"/>
    <w:p w14:paraId="55655F64" w14:textId="2D095C04" w:rsidR="00502BD7" w:rsidRDefault="00502BD7"/>
    <w:p w14:paraId="5B1BD361" w14:textId="5589067B" w:rsidR="00502BD7" w:rsidRDefault="00502BD7"/>
    <w:p w14:paraId="04CA7926" w14:textId="66965FD3" w:rsidR="00502BD7" w:rsidRDefault="00502BD7"/>
    <w:p w14:paraId="31E70442" w14:textId="069B3351" w:rsidR="00502BD7" w:rsidRDefault="00502BD7"/>
    <w:p w14:paraId="0DAB73FA" w14:textId="4E6418CE" w:rsidR="00502BD7" w:rsidRDefault="00502BD7"/>
    <w:sectPr w:rsidR="00502BD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Black">
    <w:altName w:val="Times New Roman"/>
    <w:charset w:val="00"/>
    <w:family w:val="auto"/>
    <w:pitch w:val="default"/>
  </w:font>
  <w:font w:name="SourceSansPro-Regular">
    <w:altName w:val="Times New Roman"/>
    <w:charset w:val="00"/>
    <w:family w:val="auto"/>
    <w:pitch w:val="default"/>
  </w:font>
  <w:font w:name="SourceSansPro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A15770"/>
    <w:rsid w:val="00005D65"/>
    <w:rsid w:val="00020D24"/>
    <w:rsid w:val="00024D17"/>
    <w:rsid w:val="00050A31"/>
    <w:rsid w:val="00054831"/>
    <w:rsid w:val="0006002F"/>
    <w:rsid w:val="0006396E"/>
    <w:rsid w:val="000646A6"/>
    <w:rsid w:val="000716D2"/>
    <w:rsid w:val="00071AAB"/>
    <w:rsid w:val="000A67BB"/>
    <w:rsid w:val="000B1A00"/>
    <w:rsid w:val="000B76C4"/>
    <w:rsid w:val="000C5610"/>
    <w:rsid w:val="000D36BB"/>
    <w:rsid w:val="000E6552"/>
    <w:rsid w:val="000F3A4F"/>
    <w:rsid w:val="000F59AC"/>
    <w:rsid w:val="000F68F2"/>
    <w:rsid w:val="00106B84"/>
    <w:rsid w:val="001336A3"/>
    <w:rsid w:val="001364FE"/>
    <w:rsid w:val="001368DD"/>
    <w:rsid w:val="00147DB3"/>
    <w:rsid w:val="001518A5"/>
    <w:rsid w:val="001609E0"/>
    <w:rsid w:val="00170095"/>
    <w:rsid w:val="00170E4F"/>
    <w:rsid w:val="00170FB9"/>
    <w:rsid w:val="00173C67"/>
    <w:rsid w:val="001743F4"/>
    <w:rsid w:val="00187C33"/>
    <w:rsid w:val="001936B7"/>
    <w:rsid w:val="0019383A"/>
    <w:rsid w:val="00196AB1"/>
    <w:rsid w:val="001B784E"/>
    <w:rsid w:val="001C5859"/>
    <w:rsid w:val="001D13EC"/>
    <w:rsid w:val="001F08D8"/>
    <w:rsid w:val="001F2D96"/>
    <w:rsid w:val="00201333"/>
    <w:rsid w:val="00202D21"/>
    <w:rsid w:val="00210AAE"/>
    <w:rsid w:val="00210FA7"/>
    <w:rsid w:val="00215405"/>
    <w:rsid w:val="00216417"/>
    <w:rsid w:val="002319D9"/>
    <w:rsid w:val="00246105"/>
    <w:rsid w:val="002606A6"/>
    <w:rsid w:val="00260F2A"/>
    <w:rsid w:val="0026631D"/>
    <w:rsid w:val="00275B70"/>
    <w:rsid w:val="0027785A"/>
    <w:rsid w:val="002C2F53"/>
    <w:rsid w:val="002C79E8"/>
    <w:rsid w:val="002D2998"/>
    <w:rsid w:val="002E052A"/>
    <w:rsid w:val="002E334F"/>
    <w:rsid w:val="003046F7"/>
    <w:rsid w:val="00311AEE"/>
    <w:rsid w:val="00315C93"/>
    <w:rsid w:val="0032034C"/>
    <w:rsid w:val="00320430"/>
    <w:rsid w:val="00324C99"/>
    <w:rsid w:val="0032720F"/>
    <w:rsid w:val="0033518C"/>
    <w:rsid w:val="0034004A"/>
    <w:rsid w:val="00342E1F"/>
    <w:rsid w:val="003437C2"/>
    <w:rsid w:val="0036133E"/>
    <w:rsid w:val="00361DD1"/>
    <w:rsid w:val="00363ECA"/>
    <w:rsid w:val="00377186"/>
    <w:rsid w:val="00383FB1"/>
    <w:rsid w:val="00384E17"/>
    <w:rsid w:val="003946F0"/>
    <w:rsid w:val="003948C7"/>
    <w:rsid w:val="00397E46"/>
    <w:rsid w:val="003A021C"/>
    <w:rsid w:val="003A1C03"/>
    <w:rsid w:val="003B048E"/>
    <w:rsid w:val="003C0A91"/>
    <w:rsid w:val="003C3E1E"/>
    <w:rsid w:val="003D14BE"/>
    <w:rsid w:val="003D4B4B"/>
    <w:rsid w:val="003E1E84"/>
    <w:rsid w:val="003E557A"/>
    <w:rsid w:val="00414627"/>
    <w:rsid w:val="00416159"/>
    <w:rsid w:val="00425D63"/>
    <w:rsid w:val="0043754C"/>
    <w:rsid w:val="00445A21"/>
    <w:rsid w:val="004643D8"/>
    <w:rsid w:val="00497C24"/>
    <w:rsid w:val="004C7BA5"/>
    <w:rsid w:val="004D0867"/>
    <w:rsid w:val="004E63B2"/>
    <w:rsid w:val="004E7628"/>
    <w:rsid w:val="004F1E41"/>
    <w:rsid w:val="004F48F2"/>
    <w:rsid w:val="005016EA"/>
    <w:rsid w:val="00502BD7"/>
    <w:rsid w:val="005058ED"/>
    <w:rsid w:val="00506446"/>
    <w:rsid w:val="005149B1"/>
    <w:rsid w:val="0054083A"/>
    <w:rsid w:val="005647F2"/>
    <w:rsid w:val="005662D1"/>
    <w:rsid w:val="00573A09"/>
    <w:rsid w:val="00591C9C"/>
    <w:rsid w:val="005A4526"/>
    <w:rsid w:val="005A4D9A"/>
    <w:rsid w:val="005B4883"/>
    <w:rsid w:val="005C1B16"/>
    <w:rsid w:val="005D03A1"/>
    <w:rsid w:val="005D171A"/>
    <w:rsid w:val="005E53D0"/>
    <w:rsid w:val="005E613C"/>
    <w:rsid w:val="005F1D0A"/>
    <w:rsid w:val="005F60D5"/>
    <w:rsid w:val="006002EB"/>
    <w:rsid w:val="0061238A"/>
    <w:rsid w:val="006128EF"/>
    <w:rsid w:val="00624838"/>
    <w:rsid w:val="006264B4"/>
    <w:rsid w:val="006358A3"/>
    <w:rsid w:val="00640A79"/>
    <w:rsid w:val="00643033"/>
    <w:rsid w:val="00644CC3"/>
    <w:rsid w:val="006540A8"/>
    <w:rsid w:val="00655A96"/>
    <w:rsid w:val="00656377"/>
    <w:rsid w:val="00661468"/>
    <w:rsid w:val="006649F0"/>
    <w:rsid w:val="0067245D"/>
    <w:rsid w:val="0067719E"/>
    <w:rsid w:val="0068470E"/>
    <w:rsid w:val="00684A18"/>
    <w:rsid w:val="00695DCD"/>
    <w:rsid w:val="006A05CC"/>
    <w:rsid w:val="006A35A7"/>
    <w:rsid w:val="006B090B"/>
    <w:rsid w:val="006B1D23"/>
    <w:rsid w:val="006C7D59"/>
    <w:rsid w:val="006E0A84"/>
    <w:rsid w:val="00700441"/>
    <w:rsid w:val="00714D96"/>
    <w:rsid w:val="007152D7"/>
    <w:rsid w:val="00724B01"/>
    <w:rsid w:val="0072739E"/>
    <w:rsid w:val="00746C14"/>
    <w:rsid w:val="007676D8"/>
    <w:rsid w:val="007A38AD"/>
    <w:rsid w:val="007A3B4B"/>
    <w:rsid w:val="007A40EF"/>
    <w:rsid w:val="007C2C59"/>
    <w:rsid w:val="007C5706"/>
    <w:rsid w:val="007D428C"/>
    <w:rsid w:val="007D5D23"/>
    <w:rsid w:val="007D66A7"/>
    <w:rsid w:val="00800EC8"/>
    <w:rsid w:val="00801F23"/>
    <w:rsid w:val="008147F2"/>
    <w:rsid w:val="00825485"/>
    <w:rsid w:val="0083557A"/>
    <w:rsid w:val="00837632"/>
    <w:rsid w:val="00844057"/>
    <w:rsid w:val="0085640F"/>
    <w:rsid w:val="008567AA"/>
    <w:rsid w:val="00861B84"/>
    <w:rsid w:val="008666EB"/>
    <w:rsid w:val="0087671A"/>
    <w:rsid w:val="00892712"/>
    <w:rsid w:val="00893944"/>
    <w:rsid w:val="008A4864"/>
    <w:rsid w:val="008A680A"/>
    <w:rsid w:val="008B0BB0"/>
    <w:rsid w:val="008C4AB1"/>
    <w:rsid w:val="008C4E09"/>
    <w:rsid w:val="008D0EC2"/>
    <w:rsid w:val="008E2F6C"/>
    <w:rsid w:val="008E6C4B"/>
    <w:rsid w:val="008F18C0"/>
    <w:rsid w:val="00905075"/>
    <w:rsid w:val="00907648"/>
    <w:rsid w:val="009078E5"/>
    <w:rsid w:val="0092061B"/>
    <w:rsid w:val="00930FDE"/>
    <w:rsid w:val="00981B8F"/>
    <w:rsid w:val="00984C93"/>
    <w:rsid w:val="00985351"/>
    <w:rsid w:val="00987CE1"/>
    <w:rsid w:val="009903B2"/>
    <w:rsid w:val="0099405C"/>
    <w:rsid w:val="009A0F6D"/>
    <w:rsid w:val="009B1220"/>
    <w:rsid w:val="009B3BB9"/>
    <w:rsid w:val="009C600F"/>
    <w:rsid w:val="009D3723"/>
    <w:rsid w:val="009D4E7E"/>
    <w:rsid w:val="009E04F2"/>
    <w:rsid w:val="00A03B7B"/>
    <w:rsid w:val="00A200C9"/>
    <w:rsid w:val="00A24F9B"/>
    <w:rsid w:val="00A250D5"/>
    <w:rsid w:val="00A32F56"/>
    <w:rsid w:val="00A36028"/>
    <w:rsid w:val="00A435FF"/>
    <w:rsid w:val="00A43E43"/>
    <w:rsid w:val="00A466B6"/>
    <w:rsid w:val="00A55F40"/>
    <w:rsid w:val="00A609D8"/>
    <w:rsid w:val="00A70824"/>
    <w:rsid w:val="00A770A9"/>
    <w:rsid w:val="00A85539"/>
    <w:rsid w:val="00A91424"/>
    <w:rsid w:val="00AA2C77"/>
    <w:rsid w:val="00AA3F0C"/>
    <w:rsid w:val="00AA6131"/>
    <w:rsid w:val="00AA69C4"/>
    <w:rsid w:val="00AB179D"/>
    <w:rsid w:val="00AC3FB9"/>
    <w:rsid w:val="00AC702A"/>
    <w:rsid w:val="00AD226F"/>
    <w:rsid w:val="00AD6358"/>
    <w:rsid w:val="00AE2538"/>
    <w:rsid w:val="00AE76FA"/>
    <w:rsid w:val="00AF6745"/>
    <w:rsid w:val="00B05A72"/>
    <w:rsid w:val="00B1378D"/>
    <w:rsid w:val="00B13A52"/>
    <w:rsid w:val="00B24CF4"/>
    <w:rsid w:val="00B26993"/>
    <w:rsid w:val="00B4570C"/>
    <w:rsid w:val="00B5208C"/>
    <w:rsid w:val="00B6191C"/>
    <w:rsid w:val="00B64FBD"/>
    <w:rsid w:val="00B71ED1"/>
    <w:rsid w:val="00B74876"/>
    <w:rsid w:val="00B8046E"/>
    <w:rsid w:val="00B82501"/>
    <w:rsid w:val="00BA43FA"/>
    <w:rsid w:val="00BB5EE7"/>
    <w:rsid w:val="00BB6689"/>
    <w:rsid w:val="00BB7C2B"/>
    <w:rsid w:val="00BC1664"/>
    <w:rsid w:val="00BC2546"/>
    <w:rsid w:val="00BD59AD"/>
    <w:rsid w:val="00BD5A2D"/>
    <w:rsid w:val="00BE7F07"/>
    <w:rsid w:val="00BF0FB2"/>
    <w:rsid w:val="00C05085"/>
    <w:rsid w:val="00C1593D"/>
    <w:rsid w:val="00C25E0D"/>
    <w:rsid w:val="00C37459"/>
    <w:rsid w:val="00C42379"/>
    <w:rsid w:val="00C56AA4"/>
    <w:rsid w:val="00C56C7E"/>
    <w:rsid w:val="00C776A4"/>
    <w:rsid w:val="00CA2C6C"/>
    <w:rsid w:val="00CC0600"/>
    <w:rsid w:val="00CC58A1"/>
    <w:rsid w:val="00CC78AC"/>
    <w:rsid w:val="00CD3A02"/>
    <w:rsid w:val="00CF7953"/>
    <w:rsid w:val="00D030C1"/>
    <w:rsid w:val="00D07232"/>
    <w:rsid w:val="00D10245"/>
    <w:rsid w:val="00D12B43"/>
    <w:rsid w:val="00D175ED"/>
    <w:rsid w:val="00D20E35"/>
    <w:rsid w:val="00D21BDD"/>
    <w:rsid w:val="00D2240D"/>
    <w:rsid w:val="00D24A54"/>
    <w:rsid w:val="00D26ED0"/>
    <w:rsid w:val="00D27006"/>
    <w:rsid w:val="00D43699"/>
    <w:rsid w:val="00D47269"/>
    <w:rsid w:val="00D51EC1"/>
    <w:rsid w:val="00D5592A"/>
    <w:rsid w:val="00D65F07"/>
    <w:rsid w:val="00D7798E"/>
    <w:rsid w:val="00D92BB7"/>
    <w:rsid w:val="00D96059"/>
    <w:rsid w:val="00DA650A"/>
    <w:rsid w:val="00DB7854"/>
    <w:rsid w:val="00DC3552"/>
    <w:rsid w:val="00DC76D2"/>
    <w:rsid w:val="00DD30ED"/>
    <w:rsid w:val="00DD51F3"/>
    <w:rsid w:val="00DF1945"/>
    <w:rsid w:val="00E20E58"/>
    <w:rsid w:val="00E23D58"/>
    <w:rsid w:val="00E26C7D"/>
    <w:rsid w:val="00E3163A"/>
    <w:rsid w:val="00E31E32"/>
    <w:rsid w:val="00E3385B"/>
    <w:rsid w:val="00E40FAF"/>
    <w:rsid w:val="00E52B19"/>
    <w:rsid w:val="00E53D99"/>
    <w:rsid w:val="00E64C21"/>
    <w:rsid w:val="00E817BE"/>
    <w:rsid w:val="00E82D4E"/>
    <w:rsid w:val="00E8449A"/>
    <w:rsid w:val="00E86A79"/>
    <w:rsid w:val="00EA76D3"/>
    <w:rsid w:val="00EB0809"/>
    <w:rsid w:val="00EC24C6"/>
    <w:rsid w:val="00EE1FFC"/>
    <w:rsid w:val="00EE5277"/>
    <w:rsid w:val="00EE60C4"/>
    <w:rsid w:val="00EF2933"/>
    <w:rsid w:val="00F01157"/>
    <w:rsid w:val="00F04329"/>
    <w:rsid w:val="00F05146"/>
    <w:rsid w:val="00F05360"/>
    <w:rsid w:val="00F07773"/>
    <w:rsid w:val="00F1115D"/>
    <w:rsid w:val="00F133A5"/>
    <w:rsid w:val="00F3513C"/>
    <w:rsid w:val="00F35AA6"/>
    <w:rsid w:val="00F41891"/>
    <w:rsid w:val="00F4508B"/>
    <w:rsid w:val="00F465C5"/>
    <w:rsid w:val="00F504EA"/>
    <w:rsid w:val="00F5180D"/>
    <w:rsid w:val="00F51B21"/>
    <w:rsid w:val="00F51D87"/>
    <w:rsid w:val="00F71FBE"/>
    <w:rsid w:val="00F82BA2"/>
    <w:rsid w:val="00F8455C"/>
    <w:rsid w:val="00F9335B"/>
    <w:rsid w:val="00F95AB0"/>
    <w:rsid w:val="00FA1714"/>
    <w:rsid w:val="00FC0A2E"/>
    <w:rsid w:val="00FD7E0C"/>
    <w:rsid w:val="00FE082A"/>
    <w:rsid w:val="015E3B69"/>
    <w:rsid w:val="07A15770"/>
    <w:rsid w:val="3FE84DEA"/>
    <w:rsid w:val="76B1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8913F"/>
  <w15:docId w15:val="{E38F8012-6972-4539-8E0C-2B3C9AD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index heading" w:qFormat="1"/>
    <w:lsdException w:name="caption" w:semiHidden="1" w:unhideWhenUsed="1" w:qFormat="1"/>
    <w:lsdException w:name="table of figures" w:qFormat="1"/>
    <w:lsdException w:name="footnote reference" w:qFormat="1"/>
    <w:lsdException w:name="line number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Signature" w:qFormat="1"/>
    <w:lsdException w:name="Default Paragraph Font" w:semiHidden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Note Heading" w:qFormat="1"/>
    <w:lsdException w:name="Block Text" w:qFormat="1"/>
    <w:lsdException w:name="Hyperlink" w:qFormat="1"/>
    <w:lsdException w:name="Strong" w:qFormat="1"/>
    <w:lsdException w:name="Emphasis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Typewriter" w:qFormat="1"/>
    <w:lsdException w:name="HTML Variab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ntstyle01">
    <w:name w:val="fontstyle01"/>
    <w:rPr>
      <w:rFonts w:ascii="SourceSansPro-Black" w:eastAsia="SourceSansPro-Black" w:hAnsi="SourceSansPro-Black" w:cs="SourceSansPro-Black"/>
      <w:b/>
      <w:bCs/>
      <w:color w:val="000000"/>
      <w:sz w:val="36"/>
      <w:szCs w:val="36"/>
    </w:rPr>
  </w:style>
  <w:style w:type="character" w:customStyle="1" w:styleId="fontstyle21">
    <w:name w:val="fontstyle21"/>
    <w:rPr>
      <w:rFonts w:ascii="SourceSansPro-Regular" w:eastAsia="SourceSansPro-Regular" w:hAnsi="SourceSansPro-Regular" w:cs="SourceSansPro-Regular"/>
      <w:color w:val="000000"/>
      <w:sz w:val="24"/>
      <w:szCs w:val="24"/>
    </w:rPr>
  </w:style>
  <w:style w:type="character" w:customStyle="1" w:styleId="fontstyle31">
    <w:name w:val="fontstyle31"/>
    <w:rPr>
      <w:rFonts w:ascii="SourceSansPro-Bold" w:eastAsia="SourceSansPro-Bold" w:hAnsi="SourceSansPro-Bold" w:cs="SourceSansPro-Bold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Optimum%20Five%20-%20Work%20Breakdown%20Structure%20(WBS).docx" TargetMode="External"/><Relationship Id="rId18" Type="http://schemas.openxmlformats.org/officeDocument/2006/relationships/hyperlink" Target="Optimum%20Five%20-%20Work%20Breakdown%20Structure%20(WBS).docx" TargetMode="External"/><Relationship Id="rId26" Type="http://schemas.openxmlformats.org/officeDocument/2006/relationships/hyperlink" Target="Optimum%20Five%20-%20Work%20Breakdown%20Structure%20(WBS).docx" TargetMode="External"/><Relationship Id="rId39" Type="http://schemas.openxmlformats.org/officeDocument/2006/relationships/hyperlink" Target="Optimum%20Five%20-%20Work%20Breakdown%20Structure%20(WBS).docx" TargetMode="External"/><Relationship Id="rId21" Type="http://schemas.openxmlformats.org/officeDocument/2006/relationships/hyperlink" Target="Optimum%20Five%20-%20Work%20Breakdown%20Structure%20(WBS).docx" TargetMode="External"/><Relationship Id="rId34" Type="http://schemas.openxmlformats.org/officeDocument/2006/relationships/hyperlink" Target="Optimum%20Five%20-%20Work%20Breakdown%20Structure%20(WBS).docx" TargetMode="External"/><Relationship Id="rId42" Type="http://schemas.openxmlformats.org/officeDocument/2006/relationships/hyperlink" Target="Optimum%20Five%20-%20Work%20Breakdown%20Structure%20(WBS).docx" TargetMode="External"/><Relationship Id="rId47" Type="http://schemas.openxmlformats.org/officeDocument/2006/relationships/hyperlink" Target="Optimum%20Five%20-%20Work%20Breakdown%20Structure%20(WBS).docx" TargetMode="External"/><Relationship Id="rId50" Type="http://schemas.openxmlformats.org/officeDocument/2006/relationships/hyperlink" Target="Optimum%20Five%20-%20Work%20Breakdown%20Structure%20(WBS).docx" TargetMode="External"/><Relationship Id="rId7" Type="http://schemas.openxmlformats.org/officeDocument/2006/relationships/hyperlink" Target="Optimum%20Five%20-%20Work%20Breakdown%20Structure%20(WBS).docx" TargetMode="External"/><Relationship Id="rId2" Type="http://schemas.openxmlformats.org/officeDocument/2006/relationships/styles" Target="styles.xml"/><Relationship Id="rId16" Type="http://schemas.openxmlformats.org/officeDocument/2006/relationships/hyperlink" Target="Optimum%20Five%20-%20Work%20Breakdown%20Structure%20(WBS).docx" TargetMode="External"/><Relationship Id="rId29" Type="http://schemas.openxmlformats.org/officeDocument/2006/relationships/hyperlink" Target="Optimum%20Five%20-%20Work%20Breakdown%20Structure%20(WBS).docx" TargetMode="External"/><Relationship Id="rId11" Type="http://schemas.openxmlformats.org/officeDocument/2006/relationships/hyperlink" Target="Optimum%20Five%20-%20Work%20Breakdown%20Structure%20(WBS).docx" TargetMode="External"/><Relationship Id="rId24" Type="http://schemas.openxmlformats.org/officeDocument/2006/relationships/hyperlink" Target="Optimum%20Five%20-%20Work%20Breakdown%20Structure%20(WBS).docx" TargetMode="External"/><Relationship Id="rId32" Type="http://schemas.openxmlformats.org/officeDocument/2006/relationships/hyperlink" Target="Optimum%20Five%20-%20Work%20Breakdown%20Structure%20(WBS).docx" TargetMode="External"/><Relationship Id="rId37" Type="http://schemas.openxmlformats.org/officeDocument/2006/relationships/hyperlink" Target="Optimum%20Five%20-%20Work%20Breakdown%20Structure%20(WBS).docx" TargetMode="External"/><Relationship Id="rId40" Type="http://schemas.openxmlformats.org/officeDocument/2006/relationships/hyperlink" Target="Optimum%20Five%20-%20Work%20Breakdown%20Structure%20(WBS).docx" TargetMode="External"/><Relationship Id="rId45" Type="http://schemas.openxmlformats.org/officeDocument/2006/relationships/hyperlink" Target="Optimum%20Five%20-%20Work%20Breakdown%20Structure%20(WBS).docx" TargetMode="External"/><Relationship Id="rId53" Type="http://schemas.openxmlformats.org/officeDocument/2006/relationships/fontTable" Target="fontTable.xml"/><Relationship Id="rId5" Type="http://schemas.openxmlformats.org/officeDocument/2006/relationships/hyperlink" Target="Optimum%20Five%20-%20Work%20Breakdown%20Structure%20(WBS).docx" TargetMode="External"/><Relationship Id="rId10" Type="http://schemas.openxmlformats.org/officeDocument/2006/relationships/hyperlink" Target="Optimum%20Five%20-%20Work%20Breakdown%20Structure%20(WBS).docx" TargetMode="External"/><Relationship Id="rId19" Type="http://schemas.openxmlformats.org/officeDocument/2006/relationships/hyperlink" Target="Optimum%20Five%20-%20Work%20Breakdown%20Structure%20(WBS).docx" TargetMode="External"/><Relationship Id="rId31" Type="http://schemas.openxmlformats.org/officeDocument/2006/relationships/hyperlink" Target="Optimum%20Five%20-%20Work%20Breakdown%20Structure%20(WBS).docx" TargetMode="External"/><Relationship Id="rId44" Type="http://schemas.openxmlformats.org/officeDocument/2006/relationships/hyperlink" Target="Optimum%20Five%20-%20Work%20Breakdown%20Structure%20(WBS).docx" TargetMode="External"/><Relationship Id="rId52" Type="http://schemas.openxmlformats.org/officeDocument/2006/relationships/hyperlink" Target="Optimum%20Five%20-%20Work%20Breakdown%20Structure%20(WBS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ptimum%20Five%20-%20Work%20Breakdown%20Structure%20(WBS).docx" TargetMode="External"/><Relationship Id="rId14" Type="http://schemas.openxmlformats.org/officeDocument/2006/relationships/hyperlink" Target="Optimum%20Five%20-%20Work%20Breakdown%20Structure%20(WBS).docx" TargetMode="External"/><Relationship Id="rId22" Type="http://schemas.openxmlformats.org/officeDocument/2006/relationships/hyperlink" Target="Optimum%20Five%20-%20Work%20Breakdown%20Structure%20(WBS).docx" TargetMode="External"/><Relationship Id="rId27" Type="http://schemas.openxmlformats.org/officeDocument/2006/relationships/hyperlink" Target="Optimum%20Five%20-%20Work%20Breakdown%20Structure%20(WBS).docx" TargetMode="External"/><Relationship Id="rId30" Type="http://schemas.openxmlformats.org/officeDocument/2006/relationships/hyperlink" Target="Optimum%20Five%20-%20Work%20Breakdown%20Structure%20(WBS).docx" TargetMode="External"/><Relationship Id="rId35" Type="http://schemas.openxmlformats.org/officeDocument/2006/relationships/hyperlink" Target="Optimum%20Five%20-%20Work%20Breakdown%20Structure%20(WBS).docx" TargetMode="External"/><Relationship Id="rId43" Type="http://schemas.openxmlformats.org/officeDocument/2006/relationships/hyperlink" Target="Optimum%20Five%20-%20Work%20Breakdown%20Structure%20(WBS).docx" TargetMode="External"/><Relationship Id="rId48" Type="http://schemas.openxmlformats.org/officeDocument/2006/relationships/hyperlink" Target="Optimum%20Five%20-%20Work%20Breakdown%20Structure%20(WBS).docx" TargetMode="External"/><Relationship Id="rId8" Type="http://schemas.openxmlformats.org/officeDocument/2006/relationships/hyperlink" Target="Optimum%20Five%20-%20Work%20Breakdown%20Structure%20(WBS).docx" TargetMode="External"/><Relationship Id="rId51" Type="http://schemas.openxmlformats.org/officeDocument/2006/relationships/hyperlink" Target="Optimum%20Five%20-%20Work%20Breakdown%20Structure%20(WBS).docx" TargetMode="External"/><Relationship Id="rId3" Type="http://schemas.openxmlformats.org/officeDocument/2006/relationships/settings" Target="settings.xml"/><Relationship Id="rId12" Type="http://schemas.openxmlformats.org/officeDocument/2006/relationships/hyperlink" Target="Optimum%20Five%20-%20Work%20Breakdown%20Structure%20(WBS).docx" TargetMode="External"/><Relationship Id="rId17" Type="http://schemas.openxmlformats.org/officeDocument/2006/relationships/hyperlink" Target="Optimum%20Five%20-%20Work%20Breakdown%20Structure%20(WBS).docx" TargetMode="External"/><Relationship Id="rId25" Type="http://schemas.openxmlformats.org/officeDocument/2006/relationships/hyperlink" Target="Optimum%20Five%20-%20Work%20Breakdown%20Structure%20(WBS).docx" TargetMode="External"/><Relationship Id="rId33" Type="http://schemas.openxmlformats.org/officeDocument/2006/relationships/hyperlink" Target="Optimum%20Five%20-%20Work%20Breakdown%20Structure%20(WBS).docx" TargetMode="External"/><Relationship Id="rId38" Type="http://schemas.openxmlformats.org/officeDocument/2006/relationships/hyperlink" Target="Optimum%20Five%20-%20Work%20Breakdown%20Structure%20(WBS).docx" TargetMode="External"/><Relationship Id="rId46" Type="http://schemas.openxmlformats.org/officeDocument/2006/relationships/hyperlink" Target="Optimum%20Five%20-%20Work%20Breakdown%20Structure%20(WBS).docx" TargetMode="External"/><Relationship Id="rId20" Type="http://schemas.openxmlformats.org/officeDocument/2006/relationships/hyperlink" Target="Optimum%20Five%20-%20Work%20Breakdown%20Structure%20(WBS).docx" TargetMode="External"/><Relationship Id="rId41" Type="http://schemas.openxmlformats.org/officeDocument/2006/relationships/hyperlink" Target="Optimum%20Five%20-%20Work%20Breakdown%20Structure%20(WBS).doc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Optimum%20Five%20-%20Work%20Breakdown%20Structure%20(WBS).docx" TargetMode="External"/><Relationship Id="rId15" Type="http://schemas.openxmlformats.org/officeDocument/2006/relationships/hyperlink" Target="Optimum%20Five%20-%20Work%20Breakdown%20Structure%20(WBS).docx" TargetMode="External"/><Relationship Id="rId23" Type="http://schemas.openxmlformats.org/officeDocument/2006/relationships/hyperlink" Target="Optimum%20Five%20-%20Work%20Breakdown%20Structure%20(WBS).docx" TargetMode="External"/><Relationship Id="rId28" Type="http://schemas.openxmlformats.org/officeDocument/2006/relationships/hyperlink" Target="Optimum%20Five%20-%20Work%20Breakdown%20Structure%20(WBS).docx" TargetMode="External"/><Relationship Id="rId36" Type="http://schemas.openxmlformats.org/officeDocument/2006/relationships/hyperlink" Target="Optimum%20Five%20-%20Work%20Breakdown%20Structure%20(WBS).docx" TargetMode="External"/><Relationship Id="rId49" Type="http://schemas.openxmlformats.org/officeDocument/2006/relationships/hyperlink" Target="Optimum%20Five%20-%20Work%20Breakdown%20Structure%20(WBS)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24</Pages>
  <Words>4366</Words>
  <Characters>32534</Characters>
  <Application>Microsoft Office Word</Application>
  <DocSecurity>0</DocSecurity>
  <Lines>271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T470</dc:creator>
  <cp:lastModifiedBy>Joanna Rose</cp:lastModifiedBy>
  <cp:revision>219</cp:revision>
  <dcterms:created xsi:type="dcterms:W3CDTF">2023-04-20T01:11:00Z</dcterms:created>
  <dcterms:modified xsi:type="dcterms:W3CDTF">2023-07-01T00:05:00Z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AE20E494402048C3937172229CA7DE0B</vt:lpwstr>
  </property>
</Properties>
</file>